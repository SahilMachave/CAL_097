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AA1CA" w14:textId="5B12324D" w:rsidR="00593C51" w:rsidRPr="00D222E6" w:rsidRDefault="00BC2705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Spring Boot </w:t>
      </w:r>
      <w:r w:rsidR="00660954">
        <w:rPr>
          <w:rFonts w:ascii="Times New Roman" w:hAnsi="Times New Roman" w:cs="Times New Roman"/>
          <w:b/>
          <w:bCs/>
          <w:color w:val="000000" w:themeColor="text1"/>
        </w:rPr>
        <w:t>Airline</w:t>
      </w: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 Management System Documentation</w:t>
      </w:r>
    </w:p>
    <w:p w14:paraId="726DA596" w14:textId="155DE2E5" w:rsidR="00D222E6" w:rsidRPr="00D222E6" w:rsidRDefault="00D222E6" w:rsidP="00D222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Name: </w:t>
      </w:r>
      <w:r w:rsidR="00612C62">
        <w:rPr>
          <w:rFonts w:ascii="Times New Roman" w:hAnsi="Times New Roman" w:cs="Times New Roman"/>
          <w:b/>
          <w:bCs/>
          <w:color w:val="000000" w:themeColor="text1"/>
        </w:rPr>
        <w:t>Machave Sahil</w:t>
      </w:r>
    </w:p>
    <w:p w14:paraId="73765836" w14:textId="7D291CCF" w:rsidR="00D222E6" w:rsidRPr="00D222E6" w:rsidRDefault="00D222E6" w:rsidP="00D222E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D222E6">
        <w:rPr>
          <w:rFonts w:ascii="Times New Roman" w:hAnsi="Times New Roman" w:cs="Times New Roman"/>
          <w:b/>
          <w:bCs/>
          <w:color w:val="000000" w:themeColor="text1"/>
        </w:rPr>
        <w:t xml:space="preserve">Roll No.: </w:t>
      </w:r>
      <w:r w:rsidR="00612C62">
        <w:rPr>
          <w:rFonts w:ascii="Times New Roman" w:hAnsi="Times New Roman" w:cs="Times New Roman"/>
          <w:b/>
          <w:bCs/>
          <w:color w:val="000000" w:themeColor="text1"/>
        </w:rPr>
        <w:t>97</w:t>
      </w:r>
    </w:p>
    <w:p w14:paraId="1E22FF0A" w14:textId="77777777" w:rsidR="00593C51" w:rsidRPr="00D222E6" w:rsidRDefault="00BC270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D222E6">
        <w:rPr>
          <w:rFonts w:ascii="Times New Roman" w:hAnsi="Times New Roman" w:cs="Times New Roman"/>
          <w:color w:val="000000" w:themeColor="text1"/>
        </w:rPr>
        <w:t>1. Introduction</w:t>
      </w:r>
    </w:p>
    <w:p w14:paraId="744A84D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This documentation provides a detailed guide for creating an Airline Management System web application using Spring Boot. The purpose of this application is to manage airline resources, including flights, passengers, and bookings, with a user-friendly interface and RESTful APIs.</w:t>
      </w:r>
    </w:p>
    <w:p w14:paraId="69D66B5D" w14:textId="15B68BDF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61E1D162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2. Objectives</w:t>
      </w:r>
    </w:p>
    <w:p w14:paraId="2F2A8D72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create an airline management application using Spring Boot.</w:t>
      </w:r>
    </w:p>
    <w:p w14:paraId="0E811706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understand the structure of a Spring Boot project in a real-world scenario.</w:t>
      </w:r>
    </w:p>
    <w:p w14:paraId="095CF509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implement CRUD operations for flights and passengers.</w:t>
      </w:r>
    </w:p>
    <w:p w14:paraId="4E31020E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build and run RESTful web services for booking and cancellation.</w:t>
      </w:r>
    </w:p>
    <w:p w14:paraId="4928BE3C" w14:textId="77777777" w:rsidR="00B36B36" w:rsidRPr="00B36B36" w:rsidRDefault="00B36B36" w:rsidP="00B36B36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To learn how to configure persistence and test the application.</w:t>
      </w:r>
    </w:p>
    <w:p w14:paraId="3B16D3E5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17A637FE">
          <v:rect id="_x0000_i1025" style="width:0;height:1.5pt" o:hralign="center" o:hrstd="t" o:hr="t" fillcolor="#a0a0a0" stroked="f"/>
        </w:pict>
      </w:r>
    </w:p>
    <w:p w14:paraId="75CBD8B2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3. Technologies Used</w:t>
      </w:r>
    </w:p>
    <w:p w14:paraId="28452312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Boot</w:t>
      </w:r>
    </w:p>
    <w:p w14:paraId="7F5F2D7F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 11 or higher</w:t>
      </w:r>
    </w:p>
    <w:p w14:paraId="016157AD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Maven</w:t>
      </w:r>
    </w:p>
    <w:p w14:paraId="0E6D491D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Web</w:t>
      </w:r>
    </w:p>
    <w:p w14:paraId="119A9908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 Data JPA</w:t>
      </w:r>
    </w:p>
    <w:p w14:paraId="72ED8F6C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H2/MySQL Database</w:t>
      </w:r>
    </w:p>
    <w:p w14:paraId="1EA41DAE" w14:textId="77777777" w:rsidR="00B36B36" w:rsidRPr="00B36B36" w:rsidRDefault="00B36B36" w:rsidP="00B36B36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IDE: IntelliJ IDEA / Eclipse</w:t>
      </w:r>
    </w:p>
    <w:p w14:paraId="19136C9D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EBEBB27">
          <v:rect id="_x0000_i1026" style="width:0;height:1.5pt" o:hralign="center" o:hrstd="t" o:hr="t" fillcolor="#a0a0a0" stroked="f"/>
        </w:pict>
      </w:r>
    </w:p>
    <w:p w14:paraId="193A72B1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4. Project Structure</w:t>
      </w:r>
    </w:p>
    <w:p w14:paraId="724EB7D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lastRenderedPageBreak/>
        <w:t>css</w:t>
      </w:r>
      <w:proofErr w:type="spellEnd"/>
    </w:p>
    <w:p w14:paraId="50F0384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2AACE9F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AirlineManagementSystem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/</w:t>
      </w:r>
    </w:p>
    <w:p w14:paraId="46989C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├──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src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/</w:t>
      </w:r>
    </w:p>
    <w:p w14:paraId="67BB5FD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├── main/</w:t>
      </w:r>
    </w:p>
    <w:p w14:paraId="1A5863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├── java/com/example/airline/</w:t>
      </w:r>
    </w:p>
    <w:p w14:paraId="4BF08ED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AirlineManagementSystemApplication.java</w:t>
      </w:r>
    </w:p>
    <w:p w14:paraId="66A392E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controller/</w:t>
      </w:r>
    </w:p>
    <w:p w14:paraId="2C48BEB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FlightController.java</w:t>
      </w:r>
    </w:p>
    <w:p w14:paraId="7DC8DE1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PassengerController.java</w:t>
      </w:r>
    </w:p>
    <w:p w14:paraId="1DFD55B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└── BookingController.java</w:t>
      </w:r>
    </w:p>
    <w:p w14:paraId="1ACD8E2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├── model/</w:t>
      </w:r>
    </w:p>
    <w:p w14:paraId="5AD3CEC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Flight.java</w:t>
      </w:r>
    </w:p>
    <w:p w14:paraId="0AB17DB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├── Passenger.java</w:t>
      </w:r>
    </w:p>
    <w:p w14:paraId="5631B1B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│   └── Booking.java</w:t>
      </w:r>
    </w:p>
    <w:p w14:paraId="4B7CD06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└── repository/</w:t>
      </w:r>
    </w:p>
    <w:p w14:paraId="0E545F2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├── FlightRepository.java</w:t>
      </w:r>
    </w:p>
    <w:p w14:paraId="55D3438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├── PassengerRepository.java</w:t>
      </w:r>
    </w:p>
    <w:p w14:paraId="24D3065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│   │       └── BookingRepository.java</w:t>
      </w:r>
    </w:p>
    <w:p w14:paraId="4EA5E43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│   └── resources/</w:t>
      </w:r>
    </w:p>
    <w:p w14:paraId="4D319BF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│       └──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application.properties</w:t>
      </w:r>
      <w:proofErr w:type="spellEnd"/>
      <w:proofErr w:type="gramEnd"/>
    </w:p>
    <w:p w14:paraId="033998E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├── pom.xml</w:t>
      </w:r>
    </w:p>
    <w:p w14:paraId="53AC33B4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561EA3A1">
          <v:rect id="_x0000_i1027" style="width:0;height:1.5pt" o:hralign="center" o:hrstd="t" o:hr="t" fillcolor="#a0a0a0" stroked="f"/>
        </w:pict>
      </w:r>
    </w:p>
    <w:p w14:paraId="10487369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5. Main Application Class</w:t>
      </w:r>
    </w:p>
    <w:p w14:paraId="468046A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AirlineManagementSystemApplication.java</w:t>
      </w:r>
    </w:p>
    <w:p w14:paraId="422367C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6350575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lastRenderedPageBreak/>
        <w:t>CopyEdit</w:t>
      </w:r>
      <w:proofErr w:type="spellEnd"/>
    </w:p>
    <w:p w14:paraId="1C32901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package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com.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example.airline</w:t>
      </w:r>
      <w:proofErr w:type="spellEnd"/>
      <w:proofErr w:type="gramEnd"/>
      <w:r w:rsidRPr="00B36B36">
        <w:rPr>
          <w:rFonts w:ascii="Times New Roman" w:hAnsi="Times New Roman" w:cs="Times New Roman"/>
          <w:color w:val="000000" w:themeColor="text1"/>
        </w:rPr>
        <w:t>;</w:t>
      </w:r>
    </w:p>
    <w:p w14:paraId="5ACEE87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EB9382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boot.SpringApplication</w:t>
      </w:r>
      <w:proofErr w:type="spellEnd"/>
      <w:proofErr w:type="gramEnd"/>
      <w:r w:rsidRPr="00B36B36">
        <w:rPr>
          <w:rFonts w:ascii="Times New Roman" w:hAnsi="Times New Roman" w:cs="Times New Roman"/>
          <w:color w:val="000000" w:themeColor="text1"/>
        </w:rPr>
        <w:t>;</w:t>
      </w:r>
    </w:p>
    <w:p w14:paraId="32AD2ED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import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org.springframework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>.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boot.autoconfigure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>.SpringBootApplication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;</w:t>
      </w:r>
    </w:p>
    <w:p w14:paraId="38EA46F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0EB25F2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@SpringBootApplication</w:t>
      </w:r>
    </w:p>
    <w:p w14:paraId="6BF9560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class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AirlineManagementSystemApplication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 {</w:t>
      </w:r>
    </w:p>
    <w:p w14:paraId="5767065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public static void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main(String[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]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) {</w:t>
      </w:r>
    </w:p>
    <w:p w14:paraId="266C0F4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SpringApplication.run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B36B36">
        <w:rPr>
          <w:rFonts w:ascii="Times New Roman" w:hAnsi="Times New Roman" w:cs="Times New Roman"/>
          <w:color w:val="000000" w:themeColor="text1"/>
        </w:rPr>
        <w:t>AirlineManagementSystemApplication.class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);</w:t>
      </w:r>
    </w:p>
    <w:p w14:paraId="1A93DDE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5B5CEF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}</w:t>
      </w:r>
    </w:p>
    <w:p w14:paraId="1AD111CD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07836DF">
          <v:rect id="_x0000_i1028" style="width:0;height:1.5pt" o:hralign="center" o:hrstd="t" o:hr="t" fillcolor="#a0a0a0" stroked="f"/>
        </w:pict>
      </w:r>
    </w:p>
    <w:p w14:paraId="61A4B0EC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6. Controller Classes</w:t>
      </w:r>
    </w:p>
    <w:p w14:paraId="06244A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FlightController.java</w:t>
      </w:r>
    </w:p>
    <w:p w14:paraId="394D67A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698F513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3A2C282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@GetMapping("/flights")</w:t>
      </w:r>
    </w:p>
    <w:p w14:paraId="4B0DA40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List&lt;Flight&gt;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getAllFlights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{ ...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 }</w:t>
      </w:r>
    </w:p>
    <w:p w14:paraId="655A996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5FBBDDB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@PostMapping("/flights")</w:t>
      </w:r>
    </w:p>
    <w:p w14:paraId="45363C8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Flight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addFlight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@RequestBody Flight flight)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{ ...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 }</w:t>
      </w:r>
    </w:p>
    <w:p w14:paraId="4CBDE37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PassengerController.java</w:t>
      </w:r>
    </w:p>
    <w:p w14:paraId="2BCBF17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49FB6CF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4D915BC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@GetMapping("/passengers")</w:t>
      </w:r>
    </w:p>
    <w:p w14:paraId="5C7A1B9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public List&lt;Passenger&gt;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getAllPassengers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{ ...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 }</w:t>
      </w:r>
    </w:p>
    <w:p w14:paraId="53820C5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3F20F35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@PostMapping("/passengers")</w:t>
      </w:r>
    </w:p>
    <w:p w14:paraId="6E24739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Passenger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addPassenger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@RequestBody Passenger passenger)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{ ...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 }</w:t>
      </w:r>
    </w:p>
    <w:p w14:paraId="0772AAD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BookingController.java</w:t>
      </w:r>
    </w:p>
    <w:p w14:paraId="5511BFD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java</w:t>
      </w:r>
    </w:p>
    <w:p w14:paraId="24F8A57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71F0BFB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@PostMapping("/book")</w:t>
      </w:r>
    </w:p>
    <w:p w14:paraId="3BF6ADA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Booking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bookFlight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@RequestParam Long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flightId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, @RequestParam Long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passengerId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{ ...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 }</w:t>
      </w:r>
    </w:p>
    <w:p w14:paraId="017012D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390A18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@PostMapping("/cancel")</w:t>
      </w:r>
    </w:p>
    <w:p w14:paraId="1E91411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public Booking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cancelBooking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@RequestParam Long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bookingId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 xml:space="preserve">)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{ ...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 xml:space="preserve"> }</w:t>
      </w:r>
    </w:p>
    <w:p w14:paraId="457BB3A7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4EDDEB9E">
          <v:rect id="_x0000_i1029" style="width:0;height:1.5pt" o:hralign="center" o:hrstd="t" o:hr="t" fillcolor="#a0a0a0" stroked="f"/>
        </w:pict>
      </w:r>
    </w:p>
    <w:p w14:paraId="35A7D766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 xml:space="preserve">7. </w:t>
      </w:r>
      <w:proofErr w:type="spellStart"/>
      <w:proofErr w:type="gramStart"/>
      <w:r w:rsidRPr="00B36B36">
        <w:rPr>
          <w:rFonts w:ascii="Times New Roman" w:hAnsi="Times New Roman" w:cs="Times New Roman"/>
          <w:b/>
          <w:bCs/>
          <w:color w:val="000000" w:themeColor="text1"/>
        </w:rPr>
        <w:t>application.properties</w:t>
      </w:r>
      <w:proofErr w:type="spellEnd"/>
      <w:proofErr w:type="gramEnd"/>
    </w:p>
    <w:p w14:paraId="02FF33B5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properties</w:t>
      </w:r>
    </w:p>
    <w:p w14:paraId="136F5D7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3260F58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# Database configuration</w:t>
      </w:r>
    </w:p>
    <w:p w14:paraId="4CB8D48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spring.datasource.url=jdbc:h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2:mem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>:airlinedb</w:t>
      </w:r>
    </w:p>
    <w:p w14:paraId="69BD07C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spring.datasource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>.username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sa</w:t>
      </w:r>
      <w:proofErr w:type="spellEnd"/>
    </w:p>
    <w:p w14:paraId="13DFDF2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spring.datasource</w:t>
      </w:r>
      <w:proofErr w:type="gramEnd"/>
      <w:r w:rsidRPr="00B36B36">
        <w:rPr>
          <w:rFonts w:ascii="Times New Roman" w:hAnsi="Times New Roman" w:cs="Times New Roman"/>
          <w:color w:val="000000" w:themeColor="text1"/>
        </w:rPr>
        <w:t>.password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</w:t>
      </w:r>
    </w:p>
    <w:p w14:paraId="0E813CDB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spring.jpa.hibernate.ddl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-auto=update</w:t>
      </w:r>
    </w:p>
    <w:p w14:paraId="0F0854EF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32A4E7BD">
          <v:rect id="_x0000_i1030" style="width:0;height:1.5pt" o:hralign="center" o:hrstd="t" o:hr="t" fillcolor="#a0a0a0" stroked="f"/>
        </w:pict>
      </w:r>
    </w:p>
    <w:p w14:paraId="4DAF1137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8. Sample pom.xml</w:t>
      </w:r>
    </w:p>
    <w:p w14:paraId="5034544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xml</w:t>
      </w:r>
    </w:p>
    <w:p w14:paraId="0291235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B36B36">
        <w:rPr>
          <w:rFonts w:ascii="Times New Roman" w:hAnsi="Times New Roman" w:cs="Times New Roman"/>
          <w:color w:val="000000" w:themeColor="text1"/>
        </w:rPr>
        <w:t>CopyEdit</w:t>
      </w:r>
      <w:proofErr w:type="spellEnd"/>
    </w:p>
    <w:p w14:paraId="1504D53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&lt;project 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xmlns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="http://maven.apache.org/POM/4.0.0"</w:t>
      </w:r>
    </w:p>
    <w:p w14:paraId="75752D7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        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xmlns:xsi</w:t>
      </w:r>
      <w:proofErr w:type="spellEnd"/>
      <w:proofErr w:type="gramEnd"/>
      <w:r w:rsidRPr="00B36B36">
        <w:rPr>
          <w:rFonts w:ascii="Times New Roman" w:hAnsi="Times New Roman" w:cs="Times New Roman"/>
          <w:color w:val="000000" w:themeColor="text1"/>
        </w:rPr>
        <w:t>="http://www.w3.org/2001/XMLSchema-instance"</w:t>
      </w:r>
    </w:p>
    <w:p w14:paraId="2B5E612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</w:t>
      </w:r>
      <w:proofErr w:type="spellStart"/>
      <w:proofErr w:type="gramStart"/>
      <w:r w:rsidRPr="00B36B36">
        <w:rPr>
          <w:rFonts w:ascii="Times New Roman" w:hAnsi="Times New Roman" w:cs="Times New Roman"/>
          <w:color w:val="000000" w:themeColor="text1"/>
        </w:rPr>
        <w:t>xsi:schemaLocation</w:t>
      </w:r>
      <w:proofErr w:type="spellEnd"/>
      <w:proofErr w:type="gramEnd"/>
      <w:r w:rsidRPr="00B36B36">
        <w:rPr>
          <w:rFonts w:ascii="Times New Roman" w:hAnsi="Times New Roman" w:cs="Times New Roman"/>
          <w:color w:val="000000" w:themeColor="text1"/>
        </w:rPr>
        <w:t>="http://maven.apache.org/POM/4.0.0</w:t>
      </w:r>
    </w:p>
    <w:p w14:paraId="5EC2327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http://maven.apache.org/xsd/maven-4.0.0.xsd"&gt;</w:t>
      </w:r>
    </w:p>
    <w:p w14:paraId="5B15FD0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&gt;4.0.0&lt;/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modelVersion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7597F50A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com.example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61A06D21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AirlineManagementSystem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6287656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&lt;version&gt;0.0.1-SNAPSHOT&lt;/version&gt;</w:t>
      </w:r>
    </w:p>
    <w:p w14:paraId="7F4AE9A6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&lt;packaging&gt;jar&lt;/packaging&gt;</w:t>
      </w:r>
    </w:p>
    <w:p w14:paraId="77F28A7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2EB6557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&lt;dependencies&gt;</w:t>
      </w:r>
    </w:p>
    <w:p w14:paraId="23F886A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10535E49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6954DC4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&gt;spring-boot-starter-web&lt;/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77936DC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6DE6566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388DD722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3482F6D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&gt;spring-boot-starter-data-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jpa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1F454904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400ED1E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&lt;dependency&gt;</w:t>
      </w:r>
    </w:p>
    <w:p w14:paraId="1398692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&gt;com.h2database&lt;/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590616B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&gt;h2&lt;/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59A3453F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&lt;scope&gt;runtime&lt;/scope&gt;</w:t>
      </w:r>
    </w:p>
    <w:p w14:paraId="67A4740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&lt;/dependency&gt;</w:t>
      </w:r>
    </w:p>
    <w:p w14:paraId="2B031658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&lt;/dependencies&gt;</w:t>
      </w:r>
    </w:p>
    <w:p w14:paraId="307CE87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</w:p>
    <w:p w14:paraId="42EFD7EE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&lt;build&gt;</w:t>
      </w:r>
    </w:p>
    <w:p w14:paraId="063B9B1C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lastRenderedPageBreak/>
        <w:t xml:space="preserve">        &lt;plugins&gt;</w:t>
      </w:r>
    </w:p>
    <w:p w14:paraId="37BA25E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&lt;plugin&gt;</w:t>
      </w:r>
    </w:p>
    <w:p w14:paraId="7B4C4F73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gramStart"/>
      <w:r w:rsidRPr="00B36B36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org.springframework.boot</w:t>
      </w:r>
      <w:proofErr w:type="spellEnd"/>
      <w:proofErr w:type="gramEnd"/>
      <w:r w:rsidRPr="00B36B36">
        <w:rPr>
          <w:rFonts w:ascii="Times New Roman" w:hAnsi="Times New Roman" w:cs="Times New Roman"/>
          <w:color w:val="000000" w:themeColor="text1"/>
        </w:rPr>
        <w:t>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groupId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3990F4C0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    &lt;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&gt;spring-boot-maven-plugin&lt;/</w:t>
      </w:r>
      <w:proofErr w:type="spellStart"/>
      <w:r w:rsidRPr="00B36B36">
        <w:rPr>
          <w:rFonts w:ascii="Times New Roman" w:hAnsi="Times New Roman" w:cs="Times New Roman"/>
          <w:color w:val="000000" w:themeColor="text1"/>
        </w:rPr>
        <w:t>artifactId</w:t>
      </w:r>
      <w:proofErr w:type="spellEnd"/>
      <w:r w:rsidRPr="00B36B36">
        <w:rPr>
          <w:rFonts w:ascii="Times New Roman" w:hAnsi="Times New Roman" w:cs="Times New Roman"/>
          <w:color w:val="000000" w:themeColor="text1"/>
        </w:rPr>
        <w:t>&gt;</w:t>
      </w:r>
    </w:p>
    <w:p w14:paraId="090A3AE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    &lt;/plugin&gt;</w:t>
      </w:r>
    </w:p>
    <w:p w14:paraId="6882588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    &lt;/plugins&gt;</w:t>
      </w:r>
    </w:p>
    <w:p w14:paraId="6B8B1E1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 xml:space="preserve">    &lt;/build&gt;</w:t>
      </w:r>
    </w:p>
    <w:p w14:paraId="530F2E07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&lt;/project&gt;</w:t>
      </w:r>
    </w:p>
    <w:p w14:paraId="0865A72D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7B5B013E">
          <v:rect id="_x0000_i1031" style="width:0;height:1.5pt" o:hralign="center" o:hrstd="t" o:hr="t" fillcolor="#a0a0a0" stroked="f"/>
        </w:pict>
      </w:r>
    </w:p>
    <w:p w14:paraId="3ECB1AA7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9. How to Run the Application</w:t>
      </w:r>
    </w:p>
    <w:p w14:paraId="10CA4014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Open the project in your preferred IDE (IntelliJ IDEA, Eclipse).</w:t>
      </w:r>
    </w:p>
    <w:p w14:paraId="3A08F6B7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Build the project using Maven.</w:t>
      </w:r>
    </w:p>
    <w:p w14:paraId="04ED8DD8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Run the AirlineManagementSystemApplication.java main class.</w:t>
      </w:r>
    </w:p>
    <w:p w14:paraId="28675643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Open a web browser and go to http://localhost:8080/flights to view all flights.</w:t>
      </w:r>
    </w:p>
    <w:p w14:paraId="1F65040F" w14:textId="77777777" w:rsidR="00B36B36" w:rsidRPr="00B36B36" w:rsidRDefault="00B36B36" w:rsidP="00B36B36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Use API testing tools (e.g., Postman) to test endpoints for adding flights, passengers, and bookings.</w:t>
      </w:r>
    </w:p>
    <w:p w14:paraId="01598460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6D4BA194">
          <v:rect id="_x0000_i1032" style="width:0;height:1.5pt" o:hralign="center" o:hrstd="t" o:hr="t" fillcolor="#a0a0a0" stroked="f"/>
        </w:pict>
      </w:r>
    </w:p>
    <w:p w14:paraId="623810F1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10. Conclusion</w:t>
      </w:r>
    </w:p>
    <w:p w14:paraId="1BEEE4FD" w14:textId="77777777" w:rsidR="00B36B36" w:rsidRPr="00B36B36" w:rsidRDefault="00B36B36" w:rsidP="00B36B36">
      <w:pPr>
        <w:rPr>
          <w:rFonts w:ascii="Times New Roman" w:hAnsi="Times New Roman" w:cs="Times New Roman"/>
          <w:color w:val="000000" w:themeColor="text1"/>
        </w:rPr>
      </w:pPr>
      <w:r w:rsidRPr="00B36B36">
        <w:rPr>
          <w:rFonts w:ascii="Times New Roman" w:hAnsi="Times New Roman" w:cs="Times New Roman"/>
          <w:color w:val="000000" w:themeColor="text1"/>
        </w:rPr>
        <w:t>This Airline Management System application demonstrates how to build a fully functional Spring Boot application with RESTful APIs. It covers project setup, data persistence, and core airline operations, making it a useful guide for understanding enterprise Java development.</w:t>
      </w:r>
    </w:p>
    <w:p w14:paraId="36D39162" w14:textId="77777777" w:rsidR="00B36B36" w:rsidRPr="00B36B36" w:rsidRDefault="00612C62" w:rsidP="00B36B3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pict w14:anchorId="0982A6ED">
          <v:rect id="_x0000_i1033" style="width:0;height:1.5pt" o:hralign="center" o:hrstd="t" o:hr="t" fillcolor="#a0a0a0" stroked="f"/>
        </w:pict>
      </w:r>
    </w:p>
    <w:p w14:paraId="6D7D1D69" w14:textId="77777777" w:rsidR="00B36B36" w:rsidRPr="00B36B36" w:rsidRDefault="00B36B36" w:rsidP="00B36B3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36B36">
        <w:rPr>
          <w:rFonts w:ascii="Times New Roman" w:hAnsi="Times New Roman" w:cs="Times New Roman"/>
          <w:b/>
          <w:bCs/>
          <w:color w:val="000000" w:themeColor="text1"/>
        </w:rPr>
        <w:t>11. References</w:t>
      </w:r>
    </w:p>
    <w:p w14:paraId="73DE49EA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6" w:tgtFrame="_new" w:history="1">
        <w:r w:rsidRPr="00B36B36">
          <w:rPr>
            <w:rStyle w:val="Hyperlink"/>
            <w:rFonts w:ascii="Times New Roman" w:hAnsi="Times New Roman" w:cs="Times New Roman"/>
          </w:rPr>
          <w:t>https://spring.io/guides/gs/spring-boot/</w:t>
        </w:r>
      </w:hyperlink>
    </w:p>
    <w:p w14:paraId="31C6911E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7" w:tgtFrame="_new" w:history="1">
        <w:r w:rsidRPr="00B36B36">
          <w:rPr>
            <w:rStyle w:val="Hyperlink"/>
            <w:rFonts w:ascii="Times New Roman" w:hAnsi="Times New Roman" w:cs="Times New Roman"/>
          </w:rPr>
          <w:t>https://www.baeldung.com/spring-boot-start</w:t>
        </w:r>
      </w:hyperlink>
    </w:p>
    <w:p w14:paraId="29B9F029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8" w:tgtFrame="_new" w:history="1">
        <w:r w:rsidRPr="00B36B36">
          <w:rPr>
            <w:rStyle w:val="Hyperlink"/>
            <w:rFonts w:ascii="Times New Roman" w:hAnsi="Times New Roman" w:cs="Times New Roman"/>
          </w:rPr>
          <w:t>https://docs.spring.io/spring-boot/docs/current/reference/htmlsingle/</w:t>
        </w:r>
      </w:hyperlink>
    </w:p>
    <w:p w14:paraId="5D3F1A94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9" w:tgtFrame="_new" w:history="1">
        <w:r w:rsidRPr="00B36B36">
          <w:rPr>
            <w:rStyle w:val="Hyperlink"/>
            <w:rFonts w:ascii="Times New Roman" w:hAnsi="Times New Roman" w:cs="Times New Roman"/>
          </w:rPr>
          <w:t>https://www.geeksforgeeks.org/spring-boot-restful-web-services/</w:t>
        </w:r>
      </w:hyperlink>
    </w:p>
    <w:p w14:paraId="58EB76C2" w14:textId="77777777" w:rsidR="00B36B36" w:rsidRPr="00B36B36" w:rsidRDefault="00B36B36" w:rsidP="00B36B36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hyperlink r:id="rId10" w:tgtFrame="_new" w:history="1">
        <w:r w:rsidRPr="00B36B36">
          <w:rPr>
            <w:rStyle w:val="Hyperlink"/>
            <w:rFonts w:ascii="Times New Roman" w:hAnsi="Times New Roman" w:cs="Times New Roman"/>
          </w:rPr>
          <w:t>https://www.javatpoint.com/spring-boot-crud-rest-api</w:t>
        </w:r>
      </w:hyperlink>
    </w:p>
    <w:p w14:paraId="54E54D39" w14:textId="23B8DE5F" w:rsidR="00593C51" w:rsidRPr="00D222E6" w:rsidRDefault="00BC2705">
      <w:pPr>
        <w:rPr>
          <w:rFonts w:ascii="Times New Roman" w:hAnsi="Times New Roman" w:cs="Times New Roman"/>
          <w:color w:val="000000" w:themeColor="text1"/>
        </w:rPr>
      </w:pPr>
      <w:r w:rsidRPr="00D222E6">
        <w:rPr>
          <w:rFonts w:ascii="Times New Roman" w:hAnsi="Times New Roman" w:cs="Times New Roman"/>
          <w:color w:val="000000" w:themeColor="text1"/>
        </w:rPr>
        <w:lastRenderedPageBreak/>
        <w:t>.</w:t>
      </w:r>
    </w:p>
    <w:p w14:paraId="1B8D383F" w14:textId="2E047BDC" w:rsidR="00593C51" w:rsidRPr="00D222E6" w:rsidRDefault="00593C51">
      <w:pPr>
        <w:rPr>
          <w:rFonts w:ascii="Times New Roman" w:hAnsi="Times New Roman" w:cs="Times New Roman"/>
          <w:color w:val="000000" w:themeColor="text1"/>
        </w:rPr>
      </w:pPr>
    </w:p>
    <w:sectPr w:rsidR="00593C51" w:rsidRPr="00D222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C5173D"/>
    <w:multiLevelType w:val="multilevel"/>
    <w:tmpl w:val="4C7E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E36031"/>
    <w:multiLevelType w:val="multilevel"/>
    <w:tmpl w:val="ECD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57300"/>
    <w:multiLevelType w:val="multilevel"/>
    <w:tmpl w:val="1AF2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3129D9"/>
    <w:multiLevelType w:val="multilevel"/>
    <w:tmpl w:val="63CE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738472">
    <w:abstractNumId w:val="8"/>
  </w:num>
  <w:num w:numId="2" w16cid:durableId="178469563">
    <w:abstractNumId w:val="6"/>
  </w:num>
  <w:num w:numId="3" w16cid:durableId="1069040694">
    <w:abstractNumId w:val="5"/>
  </w:num>
  <w:num w:numId="4" w16cid:durableId="1087843823">
    <w:abstractNumId w:val="4"/>
  </w:num>
  <w:num w:numId="5" w16cid:durableId="766116531">
    <w:abstractNumId w:val="7"/>
  </w:num>
  <w:num w:numId="6" w16cid:durableId="1282490224">
    <w:abstractNumId w:val="3"/>
  </w:num>
  <w:num w:numId="7" w16cid:durableId="565381428">
    <w:abstractNumId w:val="2"/>
  </w:num>
  <w:num w:numId="8" w16cid:durableId="1989748960">
    <w:abstractNumId w:val="1"/>
  </w:num>
  <w:num w:numId="9" w16cid:durableId="162864569">
    <w:abstractNumId w:val="0"/>
  </w:num>
  <w:num w:numId="10" w16cid:durableId="1962950618">
    <w:abstractNumId w:val="10"/>
  </w:num>
  <w:num w:numId="11" w16cid:durableId="2055158901">
    <w:abstractNumId w:val="12"/>
  </w:num>
  <w:num w:numId="12" w16cid:durableId="766534140">
    <w:abstractNumId w:val="9"/>
  </w:num>
  <w:num w:numId="13" w16cid:durableId="72944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47BB"/>
    <w:rsid w:val="0006063C"/>
    <w:rsid w:val="0015074B"/>
    <w:rsid w:val="0018695D"/>
    <w:rsid w:val="0029639D"/>
    <w:rsid w:val="002F4553"/>
    <w:rsid w:val="00326F90"/>
    <w:rsid w:val="0047416B"/>
    <w:rsid w:val="00593C51"/>
    <w:rsid w:val="00612C62"/>
    <w:rsid w:val="00660954"/>
    <w:rsid w:val="006A56E5"/>
    <w:rsid w:val="009A1DBD"/>
    <w:rsid w:val="00AA1D8D"/>
    <w:rsid w:val="00B36B36"/>
    <w:rsid w:val="00B47730"/>
    <w:rsid w:val="00BC2705"/>
    <w:rsid w:val="00BC5A20"/>
    <w:rsid w:val="00CB0664"/>
    <w:rsid w:val="00D222E6"/>
    <w:rsid w:val="00FA03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04110ED0"/>
  <w14:defaultImageDpi w14:val="300"/>
  <w15:docId w15:val="{63A22A92-5EFE-4C33-A642-E4871D21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36B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7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0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9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aeldung.com/spring-boot-start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guides/gs/spring-boot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pring-boot-crud-rest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boot-restful-web-serv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476</Words>
  <Characters>4967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</dc:creator>
  <cp:keywords/>
  <dc:description>generated by python-docx</dc:description>
  <cp:lastModifiedBy>Sahil Machave</cp:lastModifiedBy>
  <cp:revision>3</cp:revision>
  <dcterms:created xsi:type="dcterms:W3CDTF">2025-05-17T07:34:00Z</dcterms:created>
  <dcterms:modified xsi:type="dcterms:W3CDTF">2025-05-18T18:56:00Z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8862edf6-4bb4-4599-9eda-127a5cbfd443</vt:lpwstr>
  </property>
</Properties>
</file>