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025AC" w14:textId="3146FA5D" w:rsidR="00C508B3" w:rsidRPr="003C2154" w:rsidRDefault="003C2154" w:rsidP="003C2154">
      <w:pPr>
        <w:pStyle w:val="Heading1"/>
        <w:jc w:val="center"/>
        <w:rPr>
          <w:rFonts w:ascii="Times New Roman" w:hAnsi="Times New Roman" w:cs="Times New Roman"/>
          <w:color w:val="000000" w:themeColor="text1"/>
          <w:sz w:val="32"/>
          <w:szCs w:val="32"/>
        </w:rPr>
      </w:pPr>
      <w:r w:rsidRPr="003C2154">
        <w:rPr>
          <w:rFonts w:ascii="Times New Roman" w:hAnsi="Times New Roman" w:cs="Times New Roman"/>
          <w:color w:val="000000" w:themeColor="text1"/>
          <w:sz w:val="32"/>
          <w:szCs w:val="32"/>
        </w:rPr>
        <w:t xml:space="preserve">Spring Boot CRUD Operations : </w:t>
      </w:r>
      <w:r w:rsidR="005A0435">
        <w:rPr>
          <w:rFonts w:ascii="Times New Roman" w:hAnsi="Times New Roman" w:cs="Times New Roman"/>
          <w:color w:val="000000" w:themeColor="text1"/>
          <w:sz w:val="32"/>
          <w:szCs w:val="32"/>
        </w:rPr>
        <w:t xml:space="preserve">Onilne Complaint </w:t>
      </w:r>
      <w:r w:rsidR="00A80DAF">
        <w:rPr>
          <w:rFonts w:ascii="Times New Roman" w:hAnsi="Times New Roman" w:cs="Times New Roman"/>
          <w:color w:val="000000" w:themeColor="text1"/>
          <w:sz w:val="32"/>
          <w:szCs w:val="32"/>
        </w:rPr>
        <w:t xml:space="preserve"> </w:t>
      </w:r>
      <w:r w:rsidRPr="003C2154">
        <w:rPr>
          <w:rFonts w:ascii="Times New Roman" w:hAnsi="Times New Roman" w:cs="Times New Roman"/>
          <w:color w:val="000000" w:themeColor="text1"/>
          <w:sz w:val="32"/>
          <w:szCs w:val="32"/>
        </w:rPr>
        <w:t>Management Syste</w:t>
      </w:r>
      <w:r w:rsidR="005A0435">
        <w:rPr>
          <w:rFonts w:ascii="Times New Roman" w:hAnsi="Times New Roman" w:cs="Times New Roman"/>
          <w:color w:val="000000" w:themeColor="text1"/>
          <w:sz w:val="32"/>
          <w:szCs w:val="32"/>
        </w:rPr>
        <w:t>m</w:t>
      </w:r>
    </w:p>
    <w:p w14:paraId="70D21FC8" w14:textId="77777777" w:rsidR="003C2154" w:rsidRDefault="003C2154">
      <w:pPr>
        <w:rPr>
          <w:rFonts w:ascii="Times New Roman" w:hAnsi="Times New Roman" w:cs="Times New Roman"/>
          <w:color w:val="000000" w:themeColor="text1"/>
        </w:rPr>
      </w:pPr>
    </w:p>
    <w:p w14:paraId="481A35DD" w14:textId="5272925B"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Name: </w:t>
      </w:r>
      <w:r w:rsidR="008A13BE">
        <w:rPr>
          <w:rFonts w:ascii="Times New Roman" w:hAnsi="Times New Roman" w:cs="Times New Roman"/>
          <w:color w:val="000000" w:themeColor="text1"/>
        </w:rPr>
        <w:t>Machave Sahil</w:t>
      </w:r>
      <w:r w:rsidR="005A0435">
        <w:rPr>
          <w:rFonts w:ascii="Times New Roman" w:hAnsi="Times New Roman" w:cs="Times New Roman"/>
          <w:color w:val="000000" w:themeColor="text1"/>
        </w:rPr>
        <w:t xml:space="preserve"> </w:t>
      </w:r>
    </w:p>
    <w:p w14:paraId="30914304" w14:textId="10390866" w:rsidR="00C508B3" w:rsidRPr="00BB6B63" w:rsidRDefault="00A80DAF">
      <w:pPr>
        <w:rPr>
          <w:rFonts w:ascii="Times New Roman" w:hAnsi="Times New Roman" w:cs="Times New Roman"/>
          <w:color w:val="000000" w:themeColor="text1"/>
        </w:rPr>
      </w:pPr>
      <w:r w:rsidRPr="00BB6B63">
        <w:rPr>
          <w:rFonts w:ascii="Times New Roman" w:hAnsi="Times New Roman" w:cs="Times New Roman"/>
          <w:color w:val="000000" w:themeColor="text1"/>
        </w:rPr>
        <w:t xml:space="preserve">Roll.no.: </w:t>
      </w:r>
      <w:r w:rsidR="008A13BE">
        <w:rPr>
          <w:rFonts w:ascii="Times New Roman" w:hAnsi="Times New Roman" w:cs="Times New Roman"/>
          <w:color w:val="000000" w:themeColor="text1"/>
        </w:rPr>
        <w:t>97</w:t>
      </w:r>
    </w:p>
    <w:p w14:paraId="4FC4C13A" w14:textId="77777777" w:rsidR="00C508B3" w:rsidRPr="00BB6B63" w:rsidRDefault="00C508B3">
      <w:pPr>
        <w:rPr>
          <w:rFonts w:ascii="Times New Roman" w:hAnsi="Times New Roman" w:cs="Times New Roman"/>
          <w:color w:val="000000" w:themeColor="text1"/>
        </w:rPr>
      </w:pPr>
    </w:p>
    <w:p w14:paraId="4A35A091" w14:textId="77777777" w:rsidR="00C508B3" w:rsidRPr="00BB6B63" w:rsidRDefault="00A80DAF">
      <w:pPr>
        <w:pStyle w:val="Heading2"/>
        <w:rPr>
          <w:rFonts w:ascii="Times New Roman" w:hAnsi="Times New Roman" w:cs="Times New Roman"/>
          <w:color w:val="000000" w:themeColor="text1"/>
        </w:rPr>
      </w:pPr>
      <w:r w:rsidRPr="00BB6B63">
        <w:rPr>
          <w:rFonts w:ascii="Times New Roman" w:hAnsi="Times New Roman" w:cs="Times New Roman"/>
          <w:color w:val="000000" w:themeColor="text1"/>
        </w:rPr>
        <w:t>1. Introduction</w:t>
      </w:r>
    </w:p>
    <w:p w14:paraId="01D4F39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This documentation provides a comprehensive guide to building an Airline Management System using Spring Boot. The system performs CRUD (Create, Read, Update, Delete) operations on airline resources such as flights and passengers using RESTful APIs and stores data in an H2 or MySQL database. This project showcases the use of Spring Boot, Spring Data JPA, and REST controllers to create a modular and scalable backend service.</w:t>
      </w:r>
    </w:p>
    <w:p w14:paraId="6190AF9B"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268B5FCE">
          <v:rect id="_x0000_i1025" style="width:0;height:1.5pt" o:hralign="center" o:hrstd="t" o:hr="t" fillcolor="#a0a0a0" stroked="f"/>
        </w:pict>
      </w:r>
    </w:p>
    <w:p w14:paraId="06ADBFEA"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2. Objectives</w:t>
      </w:r>
    </w:p>
    <w:p w14:paraId="52A81CC5"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understand and implement CRUD operations using Spring Boot.</w:t>
      </w:r>
    </w:p>
    <w:p w14:paraId="1664843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build REST APIs for managing airline entities like flights and passengers.</w:t>
      </w:r>
    </w:p>
    <w:p w14:paraId="2930F2DF"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connect with databases using Spring Data JPA.</w:t>
      </w:r>
    </w:p>
    <w:p w14:paraId="55E21407"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manage dependencies using Maven.</w:t>
      </w:r>
    </w:p>
    <w:p w14:paraId="5D27212A" w14:textId="77777777" w:rsidR="00C43882" w:rsidRPr="00C43882" w:rsidRDefault="00C43882" w:rsidP="00C43882">
      <w:pPr>
        <w:pStyle w:val="ListBullet"/>
        <w:numPr>
          <w:ilvl w:val="0"/>
          <w:numId w:val="10"/>
        </w:numPr>
        <w:rPr>
          <w:rFonts w:ascii="Times New Roman" w:hAnsi="Times New Roman" w:cs="Times New Roman"/>
          <w:color w:val="000000" w:themeColor="text1"/>
        </w:rPr>
      </w:pPr>
      <w:r w:rsidRPr="00C43882">
        <w:rPr>
          <w:rFonts w:ascii="Times New Roman" w:hAnsi="Times New Roman" w:cs="Times New Roman"/>
          <w:color w:val="000000" w:themeColor="text1"/>
        </w:rPr>
        <w:t>To implement a layered architecture including Controller, Service, and Repository layers.</w:t>
      </w:r>
    </w:p>
    <w:p w14:paraId="4130332E"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4BE71FBA">
          <v:rect id="_x0000_i1026" style="width:0;height:1.5pt" o:hralign="center" o:hrstd="t" o:hr="t" fillcolor="#a0a0a0" stroked="f"/>
        </w:pict>
      </w:r>
    </w:p>
    <w:p w14:paraId="71284D44"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3. Technologies Used</w:t>
      </w:r>
    </w:p>
    <w:p w14:paraId="3229169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Boot</w:t>
      </w:r>
    </w:p>
    <w:p w14:paraId="6D53DC6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Data JPA</w:t>
      </w:r>
    </w:p>
    <w:p w14:paraId="453AE41C"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Spring Web</w:t>
      </w:r>
    </w:p>
    <w:p w14:paraId="7F4DE2B4"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Maven</w:t>
      </w:r>
    </w:p>
    <w:p w14:paraId="69FF201B"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Java 11 or higher</w:t>
      </w:r>
    </w:p>
    <w:p w14:paraId="7B7F8A71"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H2 or MySQL Database</w:t>
      </w:r>
    </w:p>
    <w:p w14:paraId="66EEFAB3" w14:textId="77777777" w:rsidR="00C43882" w:rsidRPr="00C43882" w:rsidRDefault="00C43882" w:rsidP="00C43882">
      <w:pPr>
        <w:pStyle w:val="ListBullet"/>
        <w:numPr>
          <w:ilvl w:val="0"/>
          <w:numId w:val="11"/>
        </w:numPr>
        <w:rPr>
          <w:rFonts w:ascii="Times New Roman" w:hAnsi="Times New Roman" w:cs="Times New Roman"/>
          <w:color w:val="000000" w:themeColor="text1"/>
        </w:rPr>
      </w:pPr>
      <w:r w:rsidRPr="00C43882">
        <w:rPr>
          <w:rFonts w:ascii="Times New Roman" w:hAnsi="Times New Roman" w:cs="Times New Roman"/>
          <w:color w:val="000000" w:themeColor="text1"/>
        </w:rPr>
        <w:t>IDE: IntelliJ IDEA / Eclipse</w:t>
      </w:r>
    </w:p>
    <w:p w14:paraId="7914835C"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CB8FDC1">
          <v:rect id="_x0000_i1027" style="width:0;height:1.5pt" o:hralign="center" o:hrstd="t" o:hr="t" fillcolor="#a0a0a0" stroked="f"/>
        </w:pict>
      </w:r>
    </w:p>
    <w:p w14:paraId="23005490"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4. Project Structure</w:t>
      </w:r>
    </w:p>
    <w:p w14:paraId="5EB8E0C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css</w:t>
      </w:r>
    </w:p>
    <w:p w14:paraId="7593B1D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3E1A81D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AirlineManagementSystem/</w:t>
      </w:r>
    </w:p>
    <w:p w14:paraId="19F4BF6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src/</w:t>
      </w:r>
    </w:p>
    <w:p w14:paraId="5D5F63C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main/</w:t>
      </w:r>
    </w:p>
    <w:p w14:paraId="2F848E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java/com/example/airline/</w:t>
      </w:r>
    </w:p>
    <w:p w14:paraId="0B638A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controller/</w:t>
      </w:r>
    </w:p>
    <w:p w14:paraId="04C234D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model/</w:t>
      </w:r>
    </w:p>
    <w:p w14:paraId="2970F8C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   │   ├── repository/</w:t>
      </w:r>
    </w:p>
    <w:p w14:paraId="6E042B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   └── service/</w:t>
      </w:r>
    </w:p>
    <w:p w14:paraId="3108A5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resources/</w:t>
      </w:r>
    </w:p>
    <w:p w14:paraId="33BB7C5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 application.properties</w:t>
      </w:r>
    </w:p>
    <w:p w14:paraId="3A9D8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pom.xml</w:t>
      </w:r>
    </w:p>
    <w:p w14:paraId="47BE14F6"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5FEBD77D">
          <v:rect id="_x0000_i1028" style="width:0;height:1.5pt" o:hralign="center" o:hrstd="t" o:hr="t" fillcolor="#a0a0a0" stroked="f"/>
        </w:pict>
      </w:r>
    </w:p>
    <w:p w14:paraId="6237035F"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5. Entity Class (Flight.java)</w:t>
      </w:r>
    </w:p>
    <w:p w14:paraId="738943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3FC009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25AEB1E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com.example.airline.model;</w:t>
      </w:r>
    </w:p>
    <w:p w14:paraId="39EB2B01" w14:textId="77777777" w:rsidR="00C43882" w:rsidRPr="00C43882" w:rsidRDefault="00C43882" w:rsidP="00C43882">
      <w:pPr>
        <w:pStyle w:val="ListBullet"/>
        <w:rPr>
          <w:rFonts w:ascii="Times New Roman" w:hAnsi="Times New Roman" w:cs="Times New Roman"/>
          <w:color w:val="000000" w:themeColor="text1"/>
        </w:rPr>
      </w:pPr>
    </w:p>
    <w:p w14:paraId="0DDDA18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jakarta.persistence.*;</w:t>
      </w:r>
    </w:p>
    <w:p w14:paraId="0A8A7B8F" w14:textId="77777777" w:rsidR="00C43882" w:rsidRPr="00C43882" w:rsidRDefault="00C43882" w:rsidP="00C43882">
      <w:pPr>
        <w:pStyle w:val="ListBullet"/>
        <w:rPr>
          <w:rFonts w:ascii="Times New Roman" w:hAnsi="Times New Roman" w:cs="Times New Roman"/>
          <w:color w:val="000000" w:themeColor="text1"/>
        </w:rPr>
      </w:pPr>
    </w:p>
    <w:p w14:paraId="7DB2C34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@Entity</w:t>
      </w:r>
    </w:p>
    <w:p w14:paraId="4DFBAD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 {</w:t>
      </w:r>
    </w:p>
    <w:p w14:paraId="4B4B48A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@Id</w:t>
      </w:r>
    </w:p>
    <w:p w14:paraId="222F821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@GeneratedValue(strategy = GenerationType.IDENTITY)</w:t>
      </w:r>
    </w:p>
    <w:p w14:paraId="139F830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Long id;</w:t>
      </w:r>
    </w:p>
    <w:p w14:paraId="6971897D" w14:textId="77777777" w:rsidR="00C43882" w:rsidRPr="00C43882" w:rsidRDefault="00C43882" w:rsidP="00C43882">
      <w:pPr>
        <w:pStyle w:val="ListBullet"/>
        <w:rPr>
          <w:rFonts w:ascii="Times New Roman" w:hAnsi="Times New Roman" w:cs="Times New Roman"/>
          <w:color w:val="000000" w:themeColor="text1"/>
        </w:rPr>
      </w:pPr>
    </w:p>
    <w:p w14:paraId="43B46F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flightNumber;</w:t>
      </w:r>
    </w:p>
    <w:p w14:paraId="7C1BF6B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destination;</w:t>
      </w:r>
    </w:p>
    <w:p w14:paraId="57D47A8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String departureTime;</w:t>
      </w:r>
    </w:p>
    <w:p w14:paraId="0D6CB7B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int availableSeats;</w:t>
      </w:r>
    </w:p>
    <w:p w14:paraId="1ED02C24" w14:textId="77777777" w:rsidR="00C43882" w:rsidRPr="00C43882" w:rsidRDefault="00C43882" w:rsidP="00C43882">
      <w:pPr>
        <w:pStyle w:val="ListBullet"/>
        <w:rPr>
          <w:rFonts w:ascii="Times New Roman" w:hAnsi="Times New Roman" w:cs="Times New Roman"/>
          <w:color w:val="000000" w:themeColor="text1"/>
        </w:rPr>
      </w:pPr>
    </w:p>
    <w:p w14:paraId="333A1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 Getters and Setters</w:t>
      </w:r>
    </w:p>
    <w:p w14:paraId="570253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0F5B4E7F"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5B6B258">
          <v:rect id="_x0000_i1029" style="width:0;height:1.5pt" o:hralign="center" o:hrstd="t" o:hr="t" fillcolor="#a0a0a0" stroked="f"/>
        </w:pict>
      </w:r>
    </w:p>
    <w:p w14:paraId="3CDF20F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6. Repository Interface (FlightRepository.java)</w:t>
      </w:r>
    </w:p>
    <w:p w14:paraId="5700CB3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548015B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50CE753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com.example.airline.repository;</w:t>
      </w:r>
    </w:p>
    <w:p w14:paraId="1B745185" w14:textId="77777777" w:rsidR="00C43882" w:rsidRPr="00C43882" w:rsidRDefault="00C43882" w:rsidP="00C43882">
      <w:pPr>
        <w:pStyle w:val="ListBullet"/>
        <w:rPr>
          <w:rFonts w:ascii="Times New Roman" w:hAnsi="Times New Roman" w:cs="Times New Roman"/>
          <w:color w:val="000000" w:themeColor="text1"/>
        </w:rPr>
      </w:pPr>
    </w:p>
    <w:p w14:paraId="5868232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2E1A30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org.springframework.data.jpa.repository.JpaRepository;</w:t>
      </w:r>
    </w:p>
    <w:p w14:paraId="3DB98B85" w14:textId="77777777" w:rsidR="00C43882" w:rsidRPr="00C43882" w:rsidRDefault="00C43882" w:rsidP="00C43882">
      <w:pPr>
        <w:pStyle w:val="ListBullet"/>
        <w:rPr>
          <w:rFonts w:ascii="Times New Roman" w:hAnsi="Times New Roman" w:cs="Times New Roman"/>
          <w:color w:val="000000" w:themeColor="text1"/>
        </w:rPr>
      </w:pPr>
    </w:p>
    <w:p w14:paraId="122A54B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interface FlightRepository extends JpaRepository&lt;Flight, Long&gt; {</w:t>
      </w:r>
    </w:p>
    <w:p w14:paraId="7D00E3C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262FD17E"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CE4D54C">
          <v:rect id="_x0000_i1030" style="width:0;height:1.5pt" o:hralign="center" o:hrstd="t" o:hr="t" fillcolor="#a0a0a0" stroked="f"/>
        </w:pict>
      </w:r>
    </w:p>
    <w:p w14:paraId="1384943C"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7. Service Class (FlightService.java)</w:t>
      </w:r>
    </w:p>
    <w:p w14:paraId="603783E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4CCB56E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2FD0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com.example.airline.service;</w:t>
      </w:r>
    </w:p>
    <w:p w14:paraId="7EB44D81" w14:textId="77777777" w:rsidR="00C43882" w:rsidRPr="00C43882" w:rsidRDefault="00C43882" w:rsidP="00C43882">
      <w:pPr>
        <w:pStyle w:val="ListBullet"/>
        <w:rPr>
          <w:rFonts w:ascii="Times New Roman" w:hAnsi="Times New Roman" w:cs="Times New Roman"/>
          <w:color w:val="000000" w:themeColor="text1"/>
        </w:rPr>
      </w:pPr>
    </w:p>
    <w:p w14:paraId="660E43C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4C4BE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com.example.airline.repository.FlightRepository;</w:t>
      </w:r>
    </w:p>
    <w:p w14:paraId="16B879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org.springframework.beans.factory.annotation.Autowired;</w:t>
      </w:r>
    </w:p>
    <w:p w14:paraId="3E2AF1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org.springframework.stereotype.Service;</w:t>
      </w:r>
    </w:p>
    <w:p w14:paraId="1090406F" w14:textId="77777777" w:rsidR="00C43882" w:rsidRPr="00C43882" w:rsidRDefault="00C43882" w:rsidP="00C43882">
      <w:pPr>
        <w:pStyle w:val="ListBullet"/>
        <w:rPr>
          <w:rFonts w:ascii="Times New Roman" w:hAnsi="Times New Roman" w:cs="Times New Roman"/>
          <w:color w:val="000000" w:themeColor="text1"/>
        </w:rPr>
      </w:pPr>
    </w:p>
    <w:p w14:paraId="0904974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java.util.List;</w:t>
      </w:r>
    </w:p>
    <w:p w14:paraId="102D289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java.util.Optional;</w:t>
      </w:r>
    </w:p>
    <w:p w14:paraId="2F79C9A5" w14:textId="77777777" w:rsidR="00C43882" w:rsidRPr="00C43882" w:rsidRDefault="00C43882" w:rsidP="00C43882">
      <w:pPr>
        <w:pStyle w:val="ListBullet"/>
        <w:rPr>
          <w:rFonts w:ascii="Times New Roman" w:hAnsi="Times New Roman" w:cs="Times New Roman"/>
          <w:color w:val="000000" w:themeColor="text1"/>
        </w:rPr>
      </w:pPr>
    </w:p>
    <w:p w14:paraId="6E3994A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@Service</w:t>
      </w:r>
    </w:p>
    <w:p w14:paraId="3208E9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FlightService {</w:t>
      </w:r>
    </w:p>
    <w:p w14:paraId="1AF069FF" w14:textId="77777777" w:rsidR="00C43882" w:rsidRPr="00C43882" w:rsidRDefault="00C43882" w:rsidP="00C43882">
      <w:pPr>
        <w:pStyle w:val="ListBullet"/>
        <w:rPr>
          <w:rFonts w:ascii="Times New Roman" w:hAnsi="Times New Roman" w:cs="Times New Roman"/>
          <w:color w:val="000000" w:themeColor="text1"/>
        </w:rPr>
      </w:pPr>
    </w:p>
    <w:p w14:paraId="141F1C3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088AA69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FlightRepository repository;</w:t>
      </w:r>
    </w:p>
    <w:p w14:paraId="4A253682" w14:textId="77777777" w:rsidR="00C43882" w:rsidRPr="00C43882" w:rsidRDefault="00C43882" w:rsidP="00C43882">
      <w:pPr>
        <w:pStyle w:val="ListBullet"/>
        <w:rPr>
          <w:rFonts w:ascii="Times New Roman" w:hAnsi="Times New Roman" w:cs="Times New Roman"/>
          <w:color w:val="000000" w:themeColor="text1"/>
        </w:rPr>
      </w:pPr>
    </w:p>
    <w:p w14:paraId="10A902A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save(Flight flight) {</w:t>
      </w:r>
    </w:p>
    <w:p w14:paraId="3ED789F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repository.save(flight);</w:t>
      </w:r>
    </w:p>
    <w:p w14:paraId="6DD3FB7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8636D1B" w14:textId="77777777" w:rsidR="00C43882" w:rsidRPr="00C43882" w:rsidRDefault="00C43882" w:rsidP="00C43882">
      <w:pPr>
        <w:pStyle w:val="ListBullet"/>
        <w:rPr>
          <w:rFonts w:ascii="Times New Roman" w:hAnsi="Times New Roman" w:cs="Times New Roman"/>
          <w:color w:val="000000" w:themeColor="text1"/>
        </w:rPr>
      </w:pPr>
    </w:p>
    <w:p w14:paraId="195D93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getAll() {</w:t>
      </w:r>
    </w:p>
    <w:p w14:paraId="35E9D45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repository.findAll();</w:t>
      </w:r>
    </w:p>
    <w:p w14:paraId="668494E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75146B3" w14:textId="77777777" w:rsidR="00C43882" w:rsidRPr="00C43882" w:rsidRDefault="00C43882" w:rsidP="00C43882">
      <w:pPr>
        <w:pStyle w:val="ListBullet"/>
        <w:rPr>
          <w:rFonts w:ascii="Times New Roman" w:hAnsi="Times New Roman" w:cs="Times New Roman"/>
          <w:color w:val="000000" w:themeColor="text1"/>
        </w:rPr>
      </w:pPr>
    </w:p>
    <w:p w14:paraId="5412004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Optional&lt;Flight&gt; getById(Long id) {</w:t>
      </w:r>
    </w:p>
    <w:p w14:paraId="51A1163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repository.findById(id);</w:t>
      </w:r>
    </w:p>
    <w:p w14:paraId="2BDEB3F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19ABF9F5" w14:textId="77777777" w:rsidR="00C43882" w:rsidRPr="00C43882" w:rsidRDefault="00C43882" w:rsidP="00C43882">
      <w:pPr>
        <w:pStyle w:val="ListBullet"/>
        <w:rPr>
          <w:rFonts w:ascii="Times New Roman" w:hAnsi="Times New Roman" w:cs="Times New Roman"/>
          <w:color w:val="000000" w:themeColor="text1"/>
        </w:rPr>
      </w:pPr>
    </w:p>
    <w:p w14:paraId="75A0E7F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void delete(Long id) {</w:t>
      </w:r>
    </w:p>
    <w:p w14:paraId="38EF14B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repository.deleteById(id);</w:t>
      </w:r>
    </w:p>
    <w:p w14:paraId="46FB912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BFCF7C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72BAB9B3"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1D7C436">
          <v:rect id="_x0000_i1031" style="width:0;height:1.5pt" o:hralign="center" o:hrstd="t" o:hr="t" fillcolor="#a0a0a0" stroked="f"/>
        </w:pict>
      </w:r>
    </w:p>
    <w:p w14:paraId="00730683"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8. Controller Class (FlightController.java)</w:t>
      </w:r>
    </w:p>
    <w:p w14:paraId="57CD74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java</w:t>
      </w:r>
    </w:p>
    <w:p w14:paraId="7FEB0EB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77A0538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package com.example.airline.controller;</w:t>
      </w:r>
    </w:p>
    <w:p w14:paraId="5CB236BE" w14:textId="77777777" w:rsidR="00C43882" w:rsidRPr="00C43882" w:rsidRDefault="00C43882" w:rsidP="00C43882">
      <w:pPr>
        <w:pStyle w:val="ListBullet"/>
        <w:rPr>
          <w:rFonts w:ascii="Times New Roman" w:hAnsi="Times New Roman" w:cs="Times New Roman"/>
          <w:color w:val="000000" w:themeColor="text1"/>
        </w:rPr>
      </w:pPr>
    </w:p>
    <w:p w14:paraId="3BEAED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com.example.airline.model.Flight;</w:t>
      </w:r>
    </w:p>
    <w:p w14:paraId="3EB4252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com.example.airline.service.FlightService;</w:t>
      </w:r>
    </w:p>
    <w:p w14:paraId="200147C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org.springframework.beans.factory.annotation.Autowired;</w:t>
      </w:r>
    </w:p>
    <w:p w14:paraId="6C2B0FC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org.springframework.http.ResponseEntity;</w:t>
      </w:r>
    </w:p>
    <w:p w14:paraId="4B0A375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org.springframework.web.bind.annotation.*;</w:t>
      </w:r>
    </w:p>
    <w:p w14:paraId="61FAC96B" w14:textId="77777777" w:rsidR="00C43882" w:rsidRPr="00C43882" w:rsidRDefault="00C43882" w:rsidP="00C43882">
      <w:pPr>
        <w:pStyle w:val="ListBullet"/>
        <w:rPr>
          <w:rFonts w:ascii="Times New Roman" w:hAnsi="Times New Roman" w:cs="Times New Roman"/>
          <w:color w:val="000000" w:themeColor="text1"/>
        </w:rPr>
      </w:pPr>
    </w:p>
    <w:p w14:paraId="6D0DF7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import java.util.List;</w:t>
      </w:r>
    </w:p>
    <w:p w14:paraId="4BDD8780" w14:textId="77777777" w:rsidR="00C43882" w:rsidRPr="00C43882" w:rsidRDefault="00C43882" w:rsidP="00C43882">
      <w:pPr>
        <w:pStyle w:val="ListBullet"/>
        <w:rPr>
          <w:rFonts w:ascii="Times New Roman" w:hAnsi="Times New Roman" w:cs="Times New Roman"/>
          <w:color w:val="000000" w:themeColor="text1"/>
        </w:rPr>
      </w:pPr>
    </w:p>
    <w:p w14:paraId="0CA41FC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@RestController</w:t>
      </w:r>
    </w:p>
    <w:p w14:paraId="0F63EC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@RequestMapping("/api/flights")</w:t>
      </w:r>
    </w:p>
    <w:p w14:paraId="0780A10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public class FlightController {</w:t>
      </w:r>
    </w:p>
    <w:p w14:paraId="6CAE95F5" w14:textId="77777777" w:rsidR="00C43882" w:rsidRPr="00C43882" w:rsidRDefault="00C43882" w:rsidP="00C43882">
      <w:pPr>
        <w:pStyle w:val="ListBullet"/>
        <w:rPr>
          <w:rFonts w:ascii="Times New Roman" w:hAnsi="Times New Roman" w:cs="Times New Roman"/>
          <w:color w:val="000000" w:themeColor="text1"/>
        </w:rPr>
      </w:pPr>
    </w:p>
    <w:p w14:paraId="00BBC0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@Autowired</w:t>
      </w:r>
    </w:p>
    <w:p w14:paraId="3DE7231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private FlightService service;</w:t>
      </w:r>
    </w:p>
    <w:p w14:paraId="673A1540" w14:textId="77777777" w:rsidR="00C43882" w:rsidRPr="00C43882" w:rsidRDefault="00C43882" w:rsidP="00C43882">
      <w:pPr>
        <w:pStyle w:val="ListBullet"/>
        <w:rPr>
          <w:rFonts w:ascii="Times New Roman" w:hAnsi="Times New Roman" w:cs="Times New Roman"/>
          <w:color w:val="000000" w:themeColor="text1"/>
        </w:rPr>
      </w:pPr>
    </w:p>
    <w:p w14:paraId="3A4E33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@PostMapping</w:t>
      </w:r>
    </w:p>
    <w:p w14:paraId="650C74F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Flight create(@RequestBody Flight flight) {</w:t>
      </w:r>
    </w:p>
    <w:p w14:paraId="29F125B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service.save(flight);</w:t>
      </w:r>
    </w:p>
    <w:p w14:paraId="2340B77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04CB5635" w14:textId="77777777" w:rsidR="00C43882" w:rsidRPr="00C43882" w:rsidRDefault="00C43882" w:rsidP="00C43882">
      <w:pPr>
        <w:pStyle w:val="ListBullet"/>
        <w:rPr>
          <w:rFonts w:ascii="Times New Roman" w:hAnsi="Times New Roman" w:cs="Times New Roman"/>
          <w:color w:val="000000" w:themeColor="text1"/>
        </w:rPr>
      </w:pPr>
    </w:p>
    <w:p w14:paraId="07B6DA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w:t>
      </w:r>
    </w:p>
    <w:p w14:paraId="0CD7809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List&lt;Flight&gt; getAll() {</w:t>
      </w:r>
    </w:p>
    <w:p w14:paraId="426DA56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service.getAll();</w:t>
      </w:r>
    </w:p>
    <w:p w14:paraId="036E69B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3DDB0F90" w14:textId="77777777" w:rsidR="00C43882" w:rsidRPr="00C43882" w:rsidRDefault="00C43882" w:rsidP="00C43882">
      <w:pPr>
        <w:pStyle w:val="ListBullet"/>
        <w:rPr>
          <w:rFonts w:ascii="Times New Roman" w:hAnsi="Times New Roman" w:cs="Times New Roman"/>
          <w:color w:val="000000" w:themeColor="text1"/>
        </w:rPr>
      </w:pPr>
    </w:p>
    <w:p w14:paraId="17F0DEF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@GetMapping("/{id}")</w:t>
      </w:r>
    </w:p>
    <w:p w14:paraId="0EA70A9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ResponseEntity&lt;Flight&gt; getById(@PathVariable Long id) {</w:t>
      </w:r>
    </w:p>
    <w:p w14:paraId="394E20A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service.getById(id)</w:t>
      </w:r>
    </w:p>
    <w:p w14:paraId="0548037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.map(ResponseEntity::ok)</w:t>
      </w:r>
    </w:p>
    <w:p w14:paraId="36BA6AD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.orElse(ResponseEntity.notFound().build());</w:t>
      </w:r>
    </w:p>
    <w:p w14:paraId="28A175D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5531F093" w14:textId="77777777" w:rsidR="00C43882" w:rsidRPr="00C43882" w:rsidRDefault="00C43882" w:rsidP="00C43882">
      <w:pPr>
        <w:pStyle w:val="ListBullet"/>
        <w:rPr>
          <w:rFonts w:ascii="Times New Roman" w:hAnsi="Times New Roman" w:cs="Times New Roman"/>
          <w:color w:val="000000" w:themeColor="text1"/>
        </w:rPr>
      </w:pPr>
    </w:p>
    <w:p w14:paraId="77E717D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@PutMapping("/{id}")</w:t>
      </w:r>
    </w:p>
    <w:p w14:paraId="778A3DD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ResponseEntity&lt;Flight&gt; update(@PathVariable Long id, @RequestBody Flight flight) {</w:t>
      </w:r>
    </w:p>
    <w:p w14:paraId="0D72431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service.getById(id).map(existing -&gt; {</w:t>
      </w:r>
    </w:p>
    <w:p w14:paraId="7384537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existing.setFlightNumber(flight.getFlightNumber());</w:t>
      </w:r>
    </w:p>
    <w:p w14:paraId="3683107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existing.setDestination(flight.getDestination());</w:t>
      </w:r>
    </w:p>
    <w:p w14:paraId="5D1A7D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existing.setDepartureTime(flight.getDepartureTime());</w:t>
      </w:r>
    </w:p>
    <w:p w14:paraId="5C51E39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existing.setAvailableSeats(flight.getAvailableSeats());</w:t>
      </w:r>
    </w:p>
    <w:p w14:paraId="4C945BB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return ResponseEntity.ok(service.save(existing));</w:t>
      </w:r>
    </w:p>
    <w:p w14:paraId="728E4E3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}).orElse(ResponseEntity.notFound().build());</w:t>
      </w:r>
    </w:p>
    <w:p w14:paraId="585CA28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74D3CE36" w14:textId="77777777" w:rsidR="00C43882" w:rsidRPr="00C43882" w:rsidRDefault="00C43882" w:rsidP="00C43882">
      <w:pPr>
        <w:pStyle w:val="ListBullet"/>
        <w:rPr>
          <w:rFonts w:ascii="Times New Roman" w:hAnsi="Times New Roman" w:cs="Times New Roman"/>
          <w:color w:val="000000" w:themeColor="text1"/>
        </w:rPr>
      </w:pPr>
    </w:p>
    <w:p w14:paraId="7C9ADE2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@DeleteMapping("/{id}")</w:t>
      </w:r>
    </w:p>
    <w:p w14:paraId="5C499E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public ResponseEntity&lt;Void&gt; delete(@PathVariable Long id) {</w:t>
      </w:r>
    </w:p>
    <w:p w14:paraId="0F449D6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service.delete(id);</w:t>
      </w:r>
    </w:p>
    <w:p w14:paraId="565829F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return ResponseEntity.noContent().build();</w:t>
      </w:r>
    </w:p>
    <w:p w14:paraId="0F4F2B5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w:t>
      </w:r>
    </w:p>
    <w:p w14:paraId="6B3DB7E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w:t>
      </w:r>
    </w:p>
    <w:p w14:paraId="39C55EA8"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D8F3257">
          <v:rect id="_x0000_i1032" style="width:0;height:1.5pt" o:hralign="center" o:hrstd="t" o:hr="t" fillcolor="#a0a0a0" stroked="f"/>
        </w:pict>
      </w:r>
    </w:p>
    <w:p w14:paraId="63CD13FE"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9. application.properties</w:t>
      </w:r>
    </w:p>
    <w:p w14:paraId="4D84E39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properties</w:t>
      </w:r>
    </w:p>
    <w:p w14:paraId="7E1D174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3D1250A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For H2 database</w:t>
      </w:r>
    </w:p>
    <w:p w14:paraId="02AC5B41"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spring.datasource.url=jdbc:h2:mem:airlinedb</w:t>
      </w:r>
    </w:p>
    <w:p w14:paraId="29357E8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spring.datasource.driverClassName=org.h2.Driver</w:t>
      </w:r>
    </w:p>
    <w:p w14:paraId="044366C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spring.datasource.username=sa</w:t>
      </w:r>
    </w:p>
    <w:p w14:paraId="28C9813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spring.datasource.password=</w:t>
      </w:r>
    </w:p>
    <w:p w14:paraId="556F981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spring.jpa.database-platform=org.hibernate.dialect.H2Dialect</w:t>
      </w:r>
    </w:p>
    <w:p w14:paraId="352A74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spring.h2.console.enabled=true</w:t>
      </w:r>
    </w:p>
    <w:p w14:paraId="38B71F83"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798B3501">
          <v:rect id="_x0000_i1033" style="width:0;height:1.5pt" o:hralign="center" o:hrstd="t" o:hr="t" fillcolor="#a0a0a0" stroked="f"/>
        </w:pict>
      </w:r>
    </w:p>
    <w:p w14:paraId="6440BD87"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10. Sample pom.xml</w:t>
      </w:r>
    </w:p>
    <w:p w14:paraId="22B3D53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xml</w:t>
      </w:r>
    </w:p>
    <w:p w14:paraId="6806508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CopyEdit</w:t>
      </w:r>
    </w:p>
    <w:p w14:paraId="554D215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&lt;project xmlns="http://maven.apache.org/POM/4.0.0"</w:t>
      </w:r>
    </w:p>
    <w:p w14:paraId="0B03F01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xmlns:xsi="http://www.w3.org/2001/XMLSchema-instance"</w:t>
      </w:r>
    </w:p>
    <w:p w14:paraId="311DE5F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xsi:schemaLocation="http://maven.apache.org/POM/4.0.0</w:t>
      </w:r>
    </w:p>
    <w:p w14:paraId="630BFF2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http://maven.apache.org/xsd/maven-4.0.0.xsd"&gt;</w:t>
      </w:r>
    </w:p>
    <w:p w14:paraId="5E47A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&lt;modelVersion&gt;4.0.0&lt;/modelVersion&gt;</w:t>
      </w:r>
    </w:p>
    <w:p w14:paraId="7D52920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&lt;groupId&gt;com.example&lt;/groupId&gt;</w:t>
      </w:r>
    </w:p>
    <w:p w14:paraId="63B90AA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&lt;artifactId&gt;AirlineManagementSystem&lt;/artifactId&gt;</w:t>
      </w:r>
    </w:p>
    <w:p w14:paraId="4CDBA408"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&lt;version&gt;0.0.1-SNAPSHOT&lt;/version&gt;</w:t>
      </w:r>
    </w:p>
    <w:p w14:paraId="2130932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&lt;packaging&gt;jar&lt;/packaging&gt;</w:t>
      </w:r>
    </w:p>
    <w:p w14:paraId="5F8B4877" w14:textId="77777777" w:rsidR="00C43882" w:rsidRPr="00C43882" w:rsidRDefault="00C43882" w:rsidP="00C43882">
      <w:pPr>
        <w:pStyle w:val="ListBullet"/>
        <w:rPr>
          <w:rFonts w:ascii="Times New Roman" w:hAnsi="Times New Roman" w:cs="Times New Roman"/>
          <w:color w:val="000000" w:themeColor="text1"/>
        </w:rPr>
      </w:pPr>
    </w:p>
    <w:p w14:paraId="7D67E7A0"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162DE2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95C1DE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5DF49BA2"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&lt;artifactId&gt;spring-boot-starter-data-jpa&lt;/artifactId&gt;</w:t>
      </w:r>
    </w:p>
    <w:p w14:paraId="0C0378FC"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7C451A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227364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355A8B4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&lt;artifactId&gt;spring-boot-starter-web&lt;/artifactId&gt;</w:t>
      </w:r>
    </w:p>
    <w:p w14:paraId="6D9DE6D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DAD412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5AA99C55"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&lt;groupId&gt;com.h2database&lt;/groupId&gt;</w:t>
      </w:r>
    </w:p>
    <w:p w14:paraId="37DF4BEF"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&lt;artifactId&gt;h2&lt;/artifactId&gt;</w:t>
      </w:r>
    </w:p>
    <w:p w14:paraId="0C70EE9D"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&lt;scope&gt;runtime&lt;/scope&gt;</w:t>
      </w:r>
    </w:p>
    <w:p w14:paraId="637EA7E4"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0CFBD223"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lastRenderedPageBreak/>
        <w:t xml:space="preserve">        &lt;dependency&gt;</w:t>
      </w:r>
    </w:p>
    <w:p w14:paraId="33B9494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&lt;groupId&gt;org.springframework.boot&lt;/groupId&gt;</w:t>
      </w:r>
    </w:p>
    <w:p w14:paraId="663DFED7"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&lt;artifactId&gt;spring-boot-starter-test&lt;/artifactId&gt;</w:t>
      </w:r>
    </w:p>
    <w:p w14:paraId="73665F36"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&lt;scope&gt;test&lt;/scope&gt;</w:t>
      </w:r>
    </w:p>
    <w:p w14:paraId="395F840B"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&lt;/dependency&gt;</w:t>
      </w:r>
    </w:p>
    <w:p w14:paraId="2059635A"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 xml:space="preserve">    &lt;/dependencies&gt;</w:t>
      </w:r>
    </w:p>
    <w:p w14:paraId="204546DE"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&lt;/project&gt;</w:t>
      </w:r>
    </w:p>
    <w:p w14:paraId="1CBC7DF4"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6C7D5BE0">
          <v:rect id="_x0000_i1034" style="width:0;height:1.5pt" o:hralign="center" o:hrstd="t" o:hr="t" fillcolor="#a0a0a0" stroked="f"/>
        </w:pict>
      </w:r>
    </w:p>
    <w:p w14:paraId="0638C22D"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11. Testing the API</w:t>
      </w:r>
    </w:p>
    <w:p w14:paraId="4A7DE53B"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POST</w:t>
      </w:r>
      <w:r w:rsidRPr="00C43882">
        <w:rPr>
          <w:rFonts w:ascii="Times New Roman" w:hAnsi="Times New Roman" w:cs="Times New Roman"/>
          <w:color w:val="000000" w:themeColor="text1"/>
        </w:rPr>
        <w:t xml:space="preserve"> /api/flights – Add a new flight</w:t>
      </w:r>
    </w:p>
    <w:p w14:paraId="5ACFDAB4"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/api/flights – Get all flights</w:t>
      </w:r>
    </w:p>
    <w:p w14:paraId="73061629"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GET</w:t>
      </w:r>
      <w:r w:rsidRPr="00C43882">
        <w:rPr>
          <w:rFonts w:ascii="Times New Roman" w:hAnsi="Times New Roman" w:cs="Times New Roman"/>
          <w:color w:val="000000" w:themeColor="text1"/>
        </w:rPr>
        <w:t xml:space="preserve"> /api/flights/{id} – Get flight by ID</w:t>
      </w:r>
    </w:p>
    <w:p w14:paraId="4B8D1CE1"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PUT</w:t>
      </w:r>
      <w:r w:rsidRPr="00C43882">
        <w:rPr>
          <w:rFonts w:ascii="Times New Roman" w:hAnsi="Times New Roman" w:cs="Times New Roman"/>
          <w:color w:val="000000" w:themeColor="text1"/>
        </w:rPr>
        <w:t xml:space="preserve"> /api/flights/{id} – Update flight</w:t>
      </w:r>
    </w:p>
    <w:p w14:paraId="7F99B27C" w14:textId="77777777" w:rsidR="00C43882" w:rsidRPr="00C43882" w:rsidRDefault="00C43882" w:rsidP="00C43882">
      <w:pPr>
        <w:pStyle w:val="ListBullet"/>
        <w:numPr>
          <w:ilvl w:val="0"/>
          <w:numId w:val="12"/>
        </w:numPr>
        <w:rPr>
          <w:rFonts w:ascii="Times New Roman" w:hAnsi="Times New Roman" w:cs="Times New Roman"/>
          <w:color w:val="000000" w:themeColor="text1"/>
        </w:rPr>
      </w:pPr>
      <w:r w:rsidRPr="00C43882">
        <w:rPr>
          <w:rFonts w:ascii="Times New Roman" w:hAnsi="Times New Roman" w:cs="Times New Roman"/>
          <w:b/>
          <w:bCs/>
          <w:color w:val="000000" w:themeColor="text1"/>
        </w:rPr>
        <w:t>DELETE</w:t>
      </w:r>
      <w:r w:rsidRPr="00C43882">
        <w:rPr>
          <w:rFonts w:ascii="Times New Roman" w:hAnsi="Times New Roman" w:cs="Times New Roman"/>
          <w:color w:val="000000" w:themeColor="text1"/>
        </w:rPr>
        <w:t xml:space="preserve"> /api/flights/{id} – Delete flight</w:t>
      </w:r>
    </w:p>
    <w:p w14:paraId="46613B94"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203A8B9A">
          <v:rect id="_x0000_i1035" style="width:0;height:1.5pt" o:hralign="center" o:hrstd="t" o:hr="t" fillcolor="#a0a0a0" stroked="f"/>
        </w:pict>
      </w:r>
    </w:p>
    <w:p w14:paraId="1B377269"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12. Conclusion</w:t>
      </w:r>
    </w:p>
    <w:p w14:paraId="392CF139" w14:textId="77777777" w:rsidR="00C43882" w:rsidRPr="00C43882" w:rsidRDefault="00C43882" w:rsidP="00C43882">
      <w:pPr>
        <w:pStyle w:val="ListBullet"/>
        <w:rPr>
          <w:rFonts w:ascii="Times New Roman" w:hAnsi="Times New Roman" w:cs="Times New Roman"/>
          <w:color w:val="000000" w:themeColor="text1"/>
        </w:rPr>
      </w:pPr>
      <w:r w:rsidRPr="00C43882">
        <w:rPr>
          <w:rFonts w:ascii="Times New Roman" w:hAnsi="Times New Roman" w:cs="Times New Roman"/>
          <w:color w:val="000000" w:themeColor="text1"/>
        </w:rPr>
        <w:t>The Airline Management System illustrates how to create a robust backend system using Spring Boot. It follows a layered architecture and clean coding principles, and serves as a practical starting point for real-world airline or transportation service applications.</w:t>
      </w:r>
    </w:p>
    <w:p w14:paraId="0C2EF1B3" w14:textId="77777777" w:rsidR="00C43882" w:rsidRPr="00C43882" w:rsidRDefault="008A13BE" w:rsidP="00C43882">
      <w:pPr>
        <w:pStyle w:val="ListBullet"/>
        <w:rPr>
          <w:rFonts w:ascii="Times New Roman" w:hAnsi="Times New Roman" w:cs="Times New Roman"/>
          <w:color w:val="000000" w:themeColor="text1"/>
        </w:rPr>
      </w:pPr>
      <w:r>
        <w:rPr>
          <w:rFonts w:ascii="Times New Roman" w:hAnsi="Times New Roman" w:cs="Times New Roman"/>
          <w:color w:val="000000" w:themeColor="text1"/>
        </w:rPr>
        <w:pict w14:anchorId="010A43BA">
          <v:rect id="_x0000_i1036" style="width:0;height:1.5pt" o:hralign="center" o:hrstd="t" o:hr="t" fillcolor="#a0a0a0" stroked="f"/>
        </w:pict>
      </w:r>
    </w:p>
    <w:p w14:paraId="7FFB1945" w14:textId="77777777" w:rsidR="00C43882" w:rsidRPr="00C43882" w:rsidRDefault="00C43882" w:rsidP="00C43882">
      <w:pPr>
        <w:pStyle w:val="ListBullet"/>
        <w:rPr>
          <w:rFonts w:ascii="Times New Roman" w:hAnsi="Times New Roman" w:cs="Times New Roman"/>
          <w:b/>
          <w:bCs/>
          <w:color w:val="000000" w:themeColor="text1"/>
        </w:rPr>
      </w:pPr>
      <w:r w:rsidRPr="00C43882">
        <w:rPr>
          <w:rFonts w:ascii="Times New Roman" w:hAnsi="Times New Roman" w:cs="Times New Roman"/>
          <w:b/>
          <w:bCs/>
          <w:color w:val="000000" w:themeColor="text1"/>
        </w:rPr>
        <w:t>13. References</w:t>
      </w:r>
    </w:p>
    <w:p w14:paraId="5F056393"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6" w:tgtFrame="_new" w:history="1">
        <w:r w:rsidRPr="00C43882">
          <w:rPr>
            <w:rStyle w:val="Hyperlink"/>
            <w:rFonts w:ascii="Times New Roman" w:hAnsi="Times New Roman" w:cs="Times New Roman"/>
          </w:rPr>
          <w:t>https://spring.io/projects/spring-boot</w:t>
        </w:r>
      </w:hyperlink>
    </w:p>
    <w:p w14:paraId="6CC9F3D0"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7" w:tgtFrame="_new" w:history="1">
        <w:r w:rsidRPr="00C43882">
          <w:rPr>
            <w:rStyle w:val="Hyperlink"/>
            <w:rFonts w:ascii="Times New Roman" w:hAnsi="Times New Roman" w:cs="Times New Roman"/>
          </w:rPr>
          <w:t>https://docs.spring.io/spring-boot/docs/current/reference/html/</w:t>
        </w:r>
      </w:hyperlink>
    </w:p>
    <w:p w14:paraId="1A9B649B"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8" w:tgtFrame="_new" w:history="1">
        <w:r w:rsidRPr="00C43882">
          <w:rPr>
            <w:rStyle w:val="Hyperlink"/>
            <w:rFonts w:ascii="Times New Roman" w:hAnsi="Times New Roman" w:cs="Times New Roman"/>
          </w:rPr>
          <w:t>https://www.baeldung.com/spring-boot-crud-thymeleaf</w:t>
        </w:r>
      </w:hyperlink>
    </w:p>
    <w:p w14:paraId="566F5377"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9" w:tgtFrame="_new" w:history="1">
        <w:r w:rsidRPr="00C43882">
          <w:rPr>
            <w:rStyle w:val="Hyperlink"/>
            <w:rFonts w:ascii="Times New Roman" w:hAnsi="Times New Roman" w:cs="Times New Roman"/>
          </w:rPr>
          <w:t>https://www.geeksforgeeks.org/spring-boot-crud-operations/</w:t>
        </w:r>
      </w:hyperlink>
    </w:p>
    <w:p w14:paraId="07E1EF2D" w14:textId="77777777" w:rsidR="00C43882" w:rsidRPr="00C43882" w:rsidRDefault="00C43882" w:rsidP="00C43882">
      <w:pPr>
        <w:pStyle w:val="ListBullet"/>
        <w:numPr>
          <w:ilvl w:val="0"/>
          <w:numId w:val="13"/>
        </w:numPr>
        <w:rPr>
          <w:rFonts w:ascii="Times New Roman" w:hAnsi="Times New Roman" w:cs="Times New Roman"/>
          <w:color w:val="000000" w:themeColor="text1"/>
        </w:rPr>
      </w:pPr>
      <w:hyperlink r:id="rId10" w:tgtFrame="_new" w:history="1">
        <w:r w:rsidRPr="00C43882">
          <w:rPr>
            <w:rStyle w:val="Hyperlink"/>
            <w:rFonts w:ascii="Times New Roman" w:hAnsi="Times New Roman" w:cs="Times New Roman"/>
          </w:rPr>
          <w:t>https://www.javatpoint.com/spring-boot-crud-example</w:t>
        </w:r>
      </w:hyperlink>
    </w:p>
    <w:p w14:paraId="4D4081EE" w14:textId="6E8BDD0C" w:rsidR="00C508B3" w:rsidRPr="00BB6B63" w:rsidRDefault="00C508B3" w:rsidP="00C43882">
      <w:pPr>
        <w:pStyle w:val="ListBullet"/>
        <w:numPr>
          <w:ilvl w:val="0"/>
          <w:numId w:val="0"/>
        </w:numPr>
        <w:ind w:left="360"/>
        <w:rPr>
          <w:rFonts w:ascii="Times New Roman" w:hAnsi="Times New Roman" w:cs="Times New Roman"/>
          <w:color w:val="000000" w:themeColor="text1"/>
        </w:rPr>
      </w:pPr>
    </w:p>
    <w:sectPr w:rsidR="00C508B3" w:rsidRPr="00BB6B63" w:rsidSect="001F7EC7">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022139C"/>
    <w:multiLevelType w:val="multilevel"/>
    <w:tmpl w:val="0542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05127"/>
    <w:multiLevelType w:val="multilevel"/>
    <w:tmpl w:val="FB0A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F0CBB"/>
    <w:multiLevelType w:val="multilevel"/>
    <w:tmpl w:val="13B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933442"/>
    <w:multiLevelType w:val="multilevel"/>
    <w:tmpl w:val="F84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696157">
    <w:abstractNumId w:val="8"/>
  </w:num>
  <w:num w:numId="2" w16cid:durableId="321588194">
    <w:abstractNumId w:val="6"/>
  </w:num>
  <w:num w:numId="3" w16cid:durableId="1555891869">
    <w:abstractNumId w:val="5"/>
  </w:num>
  <w:num w:numId="4" w16cid:durableId="2100985790">
    <w:abstractNumId w:val="4"/>
  </w:num>
  <w:num w:numId="5" w16cid:durableId="615910930">
    <w:abstractNumId w:val="7"/>
  </w:num>
  <w:num w:numId="6" w16cid:durableId="514926556">
    <w:abstractNumId w:val="3"/>
  </w:num>
  <w:num w:numId="7" w16cid:durableId="1594166670">
    <w:abstractNumId w:val="2"/>
  </w:num>
  <w:num w:numId="8" w16cid:durableId="306321553">
    <w:abstractNumId w:val="1"/>
  </w:num>
  <w:num w:numId="9" w16cid:durableId="1763262488">
    <w:abstractNumId w:val="0"/>
  </w:num>
  <w:num w:numId="10" w16cid:durableId="1607882266">
    <w:abstractNumId w:val="10"/>
  </w:num>
  <w:num w:numId="11" w16cid:durableId="1878085618">
    <w:abstractNumId w:val="12"/>
  </w:num>
  <w:num w:numId="12" w16cid:durableId="42802437">
    <w:abstractNumId w:val="9"/>
  </w:num>
  <w:num w:numId="13" w16cid:durableId="1841310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7BB"/>
    <w:rsid w:val="0006063C"/>
    <w:rsid w:val="000A575F"/>
    <w:rsid w:val="0015074B"/>
    <w:rsid w:val="001F7EC7"/>
    <w:rsid w:val="00273E98"/>
    <w:rsid w:val="0029639D"/>
    <w:rsid w:val="00326F90"/>
    <w:rsid w:val="003C2154"/>
    <w:rsid w:val="005A0435"/>
    <w:rsid w:val="00805CBB"/>
    <w:rsid w:val="008A13BE"/>
    <w:rsid w:val="00A80DAF"/>
    <w:rsid w:val="00AA1D8D"/>
    <w:rsid w:val="00B47730"/>
    <w:rsid w:val="00BB6B63"/>
    <w:rsid w:val="00C43882"/>
    <w:rsid w:val="00C508B3"/>
    <w:rsid w:val="00C92EC8"/>
    <w:rsid w:val="00CB0664"/>
    <w:rsid w:val="00D969BD"/>
    <w:rsid w:val="00E015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14:docId w14:val="5075FF38"/>
  <w14:defaultImageDpi w14:val="300"/>
  <w15:docId w15:val="{C05B9C50-9822-44F2-AD4F-0D16DE19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3882"/>
    <w:rPr>
      <w:color w:val="0000FF" w:themeColor="hyperlink"/>
      <w:u w:val="single"/>
    </w:rPr>
  </w:style>
  <w:style w:type="character" w:styleId="UnresolvedMention">
    <w:name w:val="Unresolved Mention"/>
    <w:basedOn w:val="DefaultParagraphFont"/>
    <w:uiPriority w:val="99"/>
    <w:semiHidden/>
    <w:unhideWhenUsed/>
    <w:rsid w:val="00C43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421892">
      <w:bodyDiv w:val="1"/>
      <w:marLeft w:val="0"/>
      <w:marRight w:val="0"/>
      <w:marTop w:val="0"/>
      <w:marBottom w:val="0"/>
      <w:divBdr>
        <w:top w:val="none" w:sz="0" w:space="0" w:color="auto"/>
        <w:left w:val="none" w:sz="0" w:space="0" w:color="auto"/>
        <w:bottom w:val="none" w:sz="0" w:space="0" w:color="auto"/>
        <w:right w:val="none" w:sz="0" w:space="0" w:color="auto"/>
      </w:divBdr>
      <w:divsChild>
        <w:div w:id="1656489777">
          <w:marLeft w:val="0"/>
          <w:marRight w:val="0"/>
          <w:marTop w:val="0"/>
          <w:marBottom w:val="0"/>
          <w:divBdr>
            <w:top w:val="none" w:sz="0" w:space="0" w:color="auto"/>
            <w:left w:val="none" w:sz="0" w:space="0" w:color="auto"/>
            <w:bottom w:val="none" w:sz="0" w:space="0" w:color="auto"/>
            <w:right w:val="none" w:sz="0" w:space="0" w:color="auto"/>
          </w:divBdr>
          <w:divsChild>
            <w:div w:id="687676210">
              <w:marLeft w:val="0"/>
              <w:marRight w:val="0"/>
              <w:marTop w:val="0"/>
              <w:marBottom w:val="0"/>
              <w:divBdr>
                <w:top w:val="none" w:sz="0" w:space="0" w:color="auto"/>
                <w:left w:val="none" w:sz="0" w:space="0" w:color="auto"/>
                <w:bottom w:val="none" w:sz="0" w:space="0" w:color="auto"/>
                <w:right w:val="none" w:sz="0" w:space="0" w:color="auto"/>
              </w:divBdr>
            </w:div>
            <w:div w:id="1793282813">
              <w:marLeft w:val="0"/>
              <w:marRight w:val="0"/>
              <w:marTop w:val="0"/>
              <w:marBottom w:val="0"/>
              <w:divBdr>
                <w:top w:val="none" w:sz="0" w:space="0" w:color="auto"/>
                <w:left w:val="none" w:sz="0" w:space="0" w:color="auto"/>
                <w:bottom w:val="none" w:sz="0" w:space="0" w:color="auto"/>
                <w:right w:val="none" w:sz="0" w:space="0" w:color="auto"/>
              </w:divBdr>
              <w:divsChild>
                <w:div w:id="481430805">
                  <w:marLeft w:val="0"/>
                  <w:marRight w:val="0"/>
                  <w:marTop w:val="0"/>
                  <w:marBottom w:val="0"/>
                  <w:divBdr>
                    <w:top w:val="none" w:sz="0" w:space="0" w:color="auto"/>
                    <w:left w:val="none" w:sz="0" w:space="0" w:color="auto"/>
                    <w:bottom w:val="none" w:sz="0" w:space="0" w:color="auto"/>
                    <w:right w:val="none" w:sz="0" w:space="0" w:color="auto"/>
                  </w:divBdr>
                  <w:divsChild>
                    <w:div w:id="14963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359">
              <w:marLeft w:val="0"/>
              <w:marRight w:val="0"/>
              <w:marTop w:val="0"/>
              <w:marBottom w:val="0"/>
              <w:divBdr>
                <w:top w:val="none" w:sz="0" w:space="0" w:color="auto"/>
                <w:left w:val="none" w:sz="0" w:space="0" w:color="auto"/>
                <w:bottom w:val="none" w:sz="0" w:space="0" w:color="auto"/>
                <w:right w:val="none" w:sz="0" w:space="0" w:color="auto"/>
              </w:divBdr>
            </w:div>
          </w:divsChild>
        </w:div>
        <w:div w:id="221252914">
          <w:marLeft w:val="0"/>
          <w:marRight w:val="0"/>
          <w:marTop w:val="0"/>
          <w:marBottom w:val="0"/>
          <w:divBdr>
            <w:top w:val="none" w:sz="0" w:space="0" w:color="auto"/>
            <w:left w:val="none" w:sz="0" w:space="0" w:color="auto"/>
            <w:bottom w:val="none" w:sz="0" w:space="0" w:color="auto"/>
            <w:right w:val="none" w:sz="0" w:space="0" w:color="auto"/>
          </w:divBdr>
          <w:divsChild>
            <w:div w:id="1777477646">
              <w:marLeft w:val="0"/>
              <w:marRight w:val="0"/>
              <w:marTop w:val="0"/>
              <w:marBottom w:val="0"/>
              <w:divBdr>
                <w:top w:val="none" w:sz="0" w:space="0" w:color="auto"/>
                <w:left w:val="none" w:sz="0" w:space="0" w:color="auto"/>
                <w:bottom w:val="none" w:sz="0" w:space="0" w:color="auto"/>
                <w:right w:val="none" w:sz="0" w:space="0" w:color="auto"/>
              </w:divBdr>
            </w:div>
            <w:div w:id="432433513">
              <w:marLeft w:val="0"/>
              <w:marRight w:val="0"/>
              <w:marTop w:val="0"/>
              <w:marBottom w:val="0"/>
              <w:divBdr>
                <w:top w:val="none" w:sz="0" w:space="0" w:color="auto"/>
                <w:left w:val="none" w:sz="0" w:space="0" w:color="auto"/>
                <w:bottom w:val="none" w:sz="0" w:space="0" w:color="auto"/>
                <w:right w:val="none" w:sz="0" w:space="0" w:color="auto"/>
              </w:divBdr>
              <w:divsChild>
                <w:div w:id="909392367">
                  <w:marLeft w:val="0"/>
                  <w:marRight w:val="0"/>
                  <w:marTop w:val="0"/>
                  <w:marBottom w:val="0"/>
                  <w:divBdr>
                    <w:top w:val="none" w:sz="0" w:space="0" w:color="auto"/>
                    <w:left w:val="none" w:sz="0" w:space="0" w:color="auto"/>
                    <w:bottom w:val="none" w:sz="0" w:space="0" w:color="auto"/>
                    <w:right w:val="none" w:sz="0" w:space="0" w:color="auto"/>
                  </w:divBdr>
                  <w:divsChild>
                    <w:div w:id="7909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84">
              <w:marLeft w:val="0"/>
              <w:marRight w:val="0"/>
              <w:marTop w:val="0"/>
              <w:marBottom w:val="0"/>
              <w:divBdr>
                <w:top w:val="none" w:sz="0" w:space="0" w:color="auto"/>
                <w:left w:val="none" w:sz="0" w:space="0" w:color="auto"/>
                <w:bottom w:val="none" w:sz="0" w:space="0" w:color="auto"/>
                <w:right w:val="none" w:sz="0" w:space="0" w:color="auto"/>
              </w:divBdr>
            </w:div>
          </w:divsChild>
        </w:div>
        <w:div w:id="967395198">
          <w:marLeft w:val="0"/>
          <w:marRight w:val="0"/>
          <w:marTop w:val="0"/>
          <w:marBottom w:val="0"/>
          <w:divBdr>
            <w:top w:val="none" w:sz="0" w:space="0" w:color="auto"/>
            <w:left w:val="none" w:sz="0" w:space="0" w:color="auto"/>
            <w:bottom w:val="none" w:sz="0" w:space="0" w:color="auto"/>
            <w:right w:val="none" w:sz="0" w:space="0" w:color="auto"/>
          </w:divBdr>
          <w:divsChild>
            <w:div w:id="1296522352">
              <w:marLeft w:val="0"/>
              <w:marRight w:val="0"/>
              <w:marTop w:val="0"/>
              <w:marBottom w:val="0"/>
              <w:divBdr>
                <w:top w:val="none" w:sz="0" w:space="0" w:color="auto"/>
                <w:left w:val="none" w:sz="0" w:space="0" w:color="auto"/>
                <w:bottom w:val="none" w:sz="0" w:space="0" w:color="auto"/>
                <w:right w:val="none" w:sz="0" w:space="0" w:color="auto"/>
              </w:divBdr>
            </w:div>
            <w:div w:id="1806698319">
              <w:marLeft w:val="0"/>
              <w:marRight w:val="0"/>
              <w:marTop w:val="0"/>
              <w:marBottom w:val="0"/>
              <w:divBdr>
                <w:top w:val="none" w:sz="0" w:space="0" w:color="auto"/>
                <w:left w:val="none" w:sz="0" w:space="0" w:color="auto"/>
                <w:bottom w:val="none" w:sz="0" w:space="0" w:color="auto"/>
                <w:right w:val="none" w:sz="0" w:space="0" w:color="auto"/>
              </w:divBdr>
              <w:divsChild>
                <w:div w:id="1789199163">
                  <w:marLeft w:val="0"/>
                  <w:marRight w:val="0"/>
                  <w:marTop w:val="0"/>
                  <w:marBottom w:val="0"/>
                  <w:divBdr>
                    <w:top w:val="none" w:sz="0" w:space="0" w:color="auto"/>
                    <w:left w:val="none" w:sz="0" w:space="0" w:color="auto"/>
                    <w:bottom w:val="none" w:sz="0" w:space="0" w:color="auto"/>
                    <w:right w:val="none" w:sz="0" w:space="0" w:color="auto"/>
                  </w:divBdr>
                  <w:divsChild>
                    <w:div w:id="17597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2023">
              <w:marLeft w:val="0"/>
              <w:marRight w:val="0"/>
              <w:marTop w:val="0"/>
              <w:marBottom w:val="0"/>
              <w:divBdr>
                <w:top w:val="none" w:sz="0" w:space="0" w:color="auto"/>
                <w:left w:val="none" w:sz="0" w:space="0" w:color="auto"/>
                <w:bottom w:val="none" w:sz="0" w:space="0" w:color="auto"/>
                <w:right w:val="none" w:sz="0" w:space="0" w:color="auto"/>
              </w:divBdr>
            </w:div>
          </w:divsChild>
        </w:div>
        <w:div w:id="1442914828">
          <w:marLeft w:val="0"/>
          <w:marRight w:val="0"/>
          <w:marTop w:val="0"/>
          <w:marBottom w:val="0"/>
          <w:divBdr>
            <w:top w:val="none" w:sz="0" w:space="0" w:color="auto"/>
            <w:left w:val="none" w:sz="0" w:space="0" w:color="auto"/>
            <w:bottom w:val="none" w:sz="0" w:space="0" w:color="auto"/>
            <w:right w:val="none" w:sz="0" w:space="0" w:color="auto"/>
          </w:divBdr>
          <w:divsChild>
            <w:div w:id="1550410474">
              <w:marLeft w:val="0"/>
              <w:marRight w:val="0"/>
              <w:marTop w:val="0"/>
              <w:marBottom w:val="0"/>
              <w:divBdr>
                <w:top w:val="none" w:sz="0" w:space="0" w:color="auto"/>
                <w:left w:val="none" w:sz="0" w:space="0" w:color="auto"/>
                <w:bottom w:val="none" w:sz="0" w:space="0" w:color="auto"/>
                <w:right w:val="none" w:sz="0" w:space="0" w:color="auto"/>
              </w:divBdr>
            </w:div>
            <w:div w:id="1688867368">
              <w:marLeft w:val="0"/>
              <w:marRight w:val="0"/>
              <w:marTop w:val="0"/>
              <w:marBottom w:val="0"/>
              <w:divBdr>
                <w:top w:val="none" w:sz="0" w:space="0" w:color="auto"/>
                <w:left w:val="none" w:sz="0" w:space="0" w:color="auto"/>
                <w:bottom w:val="none" w:sz="0" w:space="0" w:color="auto"/>
                <w:right w:val="none" w:sz="0" w:space="0" w:color="auto"/>
              </w:divBdr>
              <w:divsChild>
                <w:div w:id="412358784">
                  <w:marLeft w:val="0"/>
                  <w:marRight w:val="0"/>
                  <w:marTop w:val="0"/>
                  <w:marBottom w:val="0"/>
                  <w:divBdr>
                    <w:top w:val="none" w:sz="0" w:space="0" w:color="auto"/>
                    <w:left w:val="none" w:sz="0" w:space="0" w:color="auto"/>
                    <w:bottom w:val="none" w:sz="0" w:space="0" w:color="auto"/>
                    <w:right w:val="none" w:sz="0" w:space="0" w:color="auto"/>
                  </w:divBdr>
                  <w:divsChild>
                    <w:div w:id="11370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8106">
              <w:marLeft w:val="0"/>
              <w:marRight w:val="0"/>
              <w:marTop w:val="0"/>
              <w:marBottom w:val="0"/>
              <w:divBdr>
                <w:top w:val="none" w:sz="0" w:space="0" w:color="auto"/>
                <w:left w:val="none" w:sz="0" w:space="0" w:color="auto"/>
                <w:bottom w:val="none" w:sz="0" w:space="0" w:color="auto"/>
                <w:right w:val="none" w:sz="0" w:space="0" w:color="auto"/>
              </w:divBdr>
            </w:div>
          </w:divsChild>
        </w:div>
        <w:div w:id="1137801135">
          <w:marLeft w:val="0"/>
          <w:marRight w:val="0"/>
          <w:marTop w:val="0"/>
          <w:marBottom w:val="0"/>
          <w:divBdr>
            <w:top w:val="none" w:sz="0" w:space="0" w:color="auto"/>
            <w:left w:val="none" w:sz="0" w:space="0" w:color="auto"/>
            <w:bottom w:val="none" w:sz="0" w:space="0" w:color="auto"/>
            <w:right w:val="none" w:sz="0" w:space="0" w:color="auto"/>
          </w:divBdr>
          <w:divsChild>
            <w:div w:id="943457054">
              <w:marLeft w:val="0"/>
              <w:marRight w:val="0"/>
              <w:marTop w:val="0"/>
              <w:marBottom w:val="0"/>
              <w:divBdr>
                <w:top w:val="none" w:sz="0" w:space="0" w:color="auto"/>
                <w:left w:val="none" w:sz="0" w:space="0" w:color="auto"/>
                <w:bottom w:val="none" w:sz="0" w:space="0" w:color="auto"/>
                <w:right w:val="none" w:sz="0" w:space="0" w:color="auto"/>
              </w:divBdr>
            </w:div>
            <w:div w:id="862473373">
              <w:marLeft w:val="0"/>
              <w:marRight w:val="0"/>
              <w:marTop w:val="0"/>
              <w:marBottom w:val="0"/>
              <w:divBdr>
                <w:top w:val="none" w:sz="0" w:space="0" w:color="auto"/>
                <w:left w:val="none" w:sz="0" w:space="0" w:color="auto"/>
                <w:bottom w:val="none" w:sz="0" w:space="0" w:color="auto"/>
                <w:right w:val="none" w:sz="0" w:space="0" w:color="auto"/>
              </w:divBdr>
              <w:divsChild>
                <w:div w:id="879974451">
                  <w:marLeft w:val="0"/>
                  <w:marRight w:val="0"/>
                  <w:marTop w:val="0"/>
                  <w:marBottom w:val="0"/>
                  <w:divBdr>
                    <w:top w:val="none" w:sz="0" w:space="0" w:color="auto"/>
                    <w:left w:val="none" w:sz="0" w:space="0" w:color="auto"/>
                    <w:bottom w:val="none" w:sz="0" w:space="0" w:color="auto"/>
                    <w:right w:val="none" w:sz="0" w:space="0" w:color="auto"/>
                  </w:divBdr>
                  <w:divsChild>
                    <w:div w:id="4376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329">
              <w:marLeft w:val="0"/>
              <w:marRight w:val="0"/>
              <w:marTop w:val="0"/>
              <w:marBottom w:val="0"/>
              <w:divBdr>
                <w:top w:val="none" w:sz="0" w:space="0" w:color="auto"/>
                <w:left w:val="none" w:sz="0" w:space="0" w:color="auto"/>
                <w:bottom w:val="none" w:sz="0" w:space="0" w:color="auto"/>
                <w:right w:val="none" w:sz="0" w:space="0" w:color="auto"/>
              </w:divBdr>
            </w:div>
          </w:divsChild>
        </w:div>
        <w:div w:id="168721152">
          <w:marLeft w:val="0"/>
          <w:marRight w:val="0"/>
          <w:marTop w:val="0"/>
          <w:marBottom w:val="0"/>
          <w:divBdr>
            <w:top w:val="none" w:sz="0" w:space="0" w:color="auto"/>
            <w:left w:val="none" w:sz="0" w:space="0" w:color="auto"/>
            <w:bottom w:val="none" w:sz="0" w:space="0" w:color="auto"/>
            <w:right w:val="none" w:sz="0" w:space="0" w:color="auto"/>
          </w:divBdr>
          <w:divsChild>
            <w:div w:id="735668431">
              <w:marLeft w:val="0"/>
              <w:marRight w:val="0"/>
              <w:marTop w:val="0"/>
              <w:marBottom w:val="0"/>
              <w:divBdr>
                <w:top w:val="none" w:sz="0" w:space="0" w:color="auto"/>
                <w:left w:val="none" w:sz="0" w:space="0" w:color="auto"/>
                <w:bottom w:val="none" w:sz="0" w:space="0" w:color="auto"/>
                <w:right w:val="none" w:sz="0" w:space="0" w:color="auto"/>
              </w:divBdr>
            </w:div>
            <w:div w:id="1395273802">
              <w:marLeft w:val="0"/>
              <w:marRight w:val="0"/>
              <w:marTop w:val="0"/>
              <w:marBottom w:val="0"/>
              <w:divBdr>
                <w:top w:val="none" w:sz="0" w:space="0" w:color="auto"/>
                <w:left w:val="none" w:sz="0" w:space="0" w:color="auto"/>
                <w:bottom w:val="none" w:sz="0" w:space="0" w:color="auto"/>
                <w:right w:val="none" w:sz="0" w:space="0" w:color="auto"/>
              </w:divBdr>
              <w:divsChild>
                <w:div w:id="1883907193">
                  <w:marLeft w:val="0"/>
                  <w:marRight w:val="0"/>
                  <w:marTop w:val="0"/>
                  <w:marBottom w:val="0"/>
                  <w:divBdr>
                    <w:top w:val="none" w:sz="0" w:space="0" w:color="auto"/>
                    <w:left w:val="none" w:sz="0" w:space="0" w:color="auto"/>
                    <w:bottom w:val="none" w:sz="0" w:space="0" w:color="auto"/>
                    <w:right w:val="none" w:sz="0" w:space="0" w:color="auto"/>
                  </w:divBdr>
                  <w:divsChild>
                    <w:div w:id="10697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1892">
              <w:marLeft w:val="0"/>
              <w:marRight w:val="0"/>
              <w:marTop w:val="0"/>
              <w:marBottom w:val="0"/>
              <w:divBdr>
                <w:top w:val="none" w:sz="0" w:space="0" w:color="auto"/>
                <w:left w:val="none" w:sz="0" w:space="0" w:color="auto"/>
                <w:bottom w:val="none" w:sz="0" w:space="0" w:color="auto"/>
                <w:right w:val="none" w:sz="0" w:space="0" w:color="auto"/>
              </w:divBdr>
            </w:div>
          </w:divsChild>
        </w:div>
        <w:div w:id="917908931">
          <w:marLeft w:val="0"/>
          <w:marRight w:val="0"/>
          <w:marTop w:val="0"/>
          <w:marBottom w:val="0"/>
          <w:divBdr>
            <w:top w:val="none" w:sz="0" w:space="0" w:color="auto"/>
            <w:left w:val="none" w:sz="0" w:space="0" w:color="auto"/>
            <w:bottom w:val="none" w:sz="0" w:space="0" w:color="auto"/>
            <w:right w:val="none" w:sz="0" w:space="0" w:color="auto"/>
          </w:divBdr>
          <w:divsChild>
            <w:div w:id="1595936256">
              <w:marLeft w:val="0"/>
              <w:marRight w:val="0"/>
              <w:marTop w:val="0"/>
              <w:marBottom w:val="0"/>
              <w:divBdr>
                <w:top w:val="none" w:sz="0" w:space="0" w:color="auto"/>
                <w:left w:val="none" w:sz="0" w:space="0" w:color="auto"/>
                <w:bottom w:val="none" w:sz="0" w:space="0" w:color="auto"/>
                <w:right w:val="none" w:sz="0" w:space="0" w:color="auto"/>
              </w:divBdr>
            </w:div>
            <w:div w:id="1456217084">
              <w:marLeft w:val="0"/>
              <w:marRight w:val="0"/>
              <w:marTop w:val="0"/>
              <w:marBottom w:val="0"/>
              <w:divBdr>
                <w:top w:val="none" w:sz="0" w:space="0" w:color="auto"/>
                <w:left w:val="none" w:sz="0" w:space="0" w:color="auto"/>
                <w:bottom w:val="none" w:sz="0" w:space="0" w:color="auto"/>
                <w:right w:val="none" w:sz="0" w:space="0" w:color="auto"/>
              </w:divBdr>
              <w:divsChild>
                <w:div w:id="461078509">
                  <w:marLeft w:val="0"/>
                  <w:marRight w:val="0"/>
                  <w:marTop w:val="0"/>
                  <w:marBottom w:val="0"/>
                  <w:divBdr>
                    <w:top w:val="none" w:sz="0" w:space="0" w:color="auto"/>
                    <w:left w:val="none" w:sz="0" w:space="0" w:color="auto"/>
                    <w:bottom w:val="none" w:sz="0" w:space="0" w:color="auto"/>
                    <w:right w:val="none" w:sz="0" w:space="0" w:color="auto"/>
                  </w:divBdr>
                  <w:divsChild>
                    <w:div w:id="4107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99872">
      <w:bodyDiv w:val="1"/>
      <w:marLeft w:val="0"/>
      <w:marRight w:val="0"/>
      <w:marTop w:val="0"/>
      <w:marBottom w:val="0"/>
      <w:divBdr>
        <w:top w:val="none" w:sz="0" w:space="0" w:color="auto"/>
        <w:left w:val="none" w:sz="0" w:space="0" w:color="auto"/>
        <w:bottom w:val="none" w:sz="0" w:space="0" w:color="auto"/>
        <w:right w:val="none" w:sz="0" w:space="0" w:color="auto"/>
      </w:divBdr>
      <w:divsChild>
        <w:div w:id="81412721">
          <w:marLeft w:val="0"/>
          <w:marRight w:val="0"/>
          <w:marTop w:val="0"/>
          <w:marBottom w:val="0"/>
          <w:divBdr>
            <w:top w:val="none" w:sz="0" w:space="0" w:color="auto"/>
            <w:left w:val="none" w:sz="0" w:space="0" w:color="auto"/>
            <w:bottom w:val="none" w:sz="0" w:space="0" w:color="auto"/>
            <w:right w:val="none" w:sz="0" w:space="0" w:color="auto"/>
          </w:divBdr>
          <w:divsChild>
            <w:div w:id="835387537">
              <w:marLeft w:val="0"/>
              <w:marRight w:val="0"/>
              <w:marTop w:val="0"/>
              <w:marBottom w:val="0"/>
              <w:divBdr>
                <w:top w:val="none" w:sz="0" w:space="0" w:color="auto"/>
                <w:left w:val="none" w:sz="0" w:space="0" w:color="auto"/>
                <w:bottom w:val="none" w:sz="0" w:space="0" w:color="auto"/>
                <w:right w:val="none" w:sz="0" w:space="0" w:color="auto"/>
              </w:divBdr>
            </w:div>
            <w:div w:id="242028818">
              <w:marLeft w:val="0"/>
              <w:marRight w:val="0"/>
              <w:marTop w:val="0"/>
              <w:marBottom w:val="0"/>
              <w:divBdr>
                <w:top w:val="none" w:sz="0" w:space="0" w:color="auto"/>
                <w:left w:val="none" w:sz="0" w:space="0" w:color="auto"/>
                <w:bottom w:val="none" w:sz="0" w:space="0" w:color="auto"/>
                <w:right w:val="none" w:sz="0" w:space="0" w:color="auto"/>
              </w:divBdr>
              <w:divsChild>
                <w:div w:id="366610096">
                  <w:marLeft w:val="0"/>
                  <w:marRight w:val="0"/>
                  <w:marTop w:val="0"/>
                  <w:marBottom w:val="0"/>
                  <w:divBdr>
                    <w:top w:val="none" w:sz="0" w:space="0" w:color="auto"/>
                    <w:left w:val="none" w:sz="0" w:space="0" w:color="auto"/>
                    <w:bottom w:val="none" w:sz="0" w:space="0" w:color="auto"/>
                    <w:right w:val="none" w:sz="0" w:space="0" w:color="auto"/>
                  </w:divBdr>
                  <w:divsChild>
                    <w:div w:id="12380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21555">
              <w:marLeft w:val="0"/>
              <w:marRight w:val="0"/>
              <w:marTop w:val="0"/>
              <w:marBottom w:val="0"/>
              <w:divBdr>
                <w:top w:val="none" w:sz="0" w:space="0" w:color="auto"/>
                <w:left w:val="none" w:sz="0" w:space="0" w:color="auto"/>
                <w:bottom w:val="none" w:sz="0" w:space="0" w:color="auto"/>
                <w:right w:val="none" w:sz="0" w:space="0" w:color="auto"/>
              </w:divBdr>
            </w:div>
          </w:divsChild>
        </w:div>
        <w:div w:id="315187521">
          <w:marLeft w:val="0"/>
          <w:marRight w:val="0"/>
          <w:marTop w:val="0"/>
          <w:marBottom w:val="0"/>
          <w:divBdr>
            <w:top w:val="none" w:sz="0" w:space="0" w:color="auto"/>
            <w:left w:val="none" w:sz="0" w:space="0" w:color="auto"/>
            <w:bottom w:val="none" w:sz="0" w:space="0" w:color="auto"/>
            <w:right w:val="none" w:sz="0" w:space="0" w:color="auto"/>
          </w:divBdr>
          <w:divsChild>
            <w:div w:id="116873740">
              <w:marLeft w:val="0"/>
              <w:marRight w:val="0"/>
              <w:marTop w:val="0"/>
              <w:marBottom w:val="0"/>
              <w:divBdr>
                <w:top w:val="none" w:sz="0" w:space="0" w:color="auto"/>
                <w:left w:val="none" w:sz="0" w:space="0" w:color="auto"/>
                <w:bottom w:val="none" w:sz="0" w:space="0" w:color="auto"/>
                <w:right w:val="none" w:sz="0" w:space="0" w:color="auto"/>
              </w:divBdr>
            </w:div>
            <w:div w:id="449276331">
              <w:marLeft w:val="0"/>
              <w:marRight w:val="0"/>
              <w:marTop w:val="0"/>
              <w:marBottom w:val="0"/>
              <w:divBdr>
                <w:top w:val="none" w:sz="0" w:space="0" w:color="auto"/>
                <w:left w:val="none" w:sz="0" w:space="0" w:color="auto"/>
                <w:bottom w:val="none" w:sz="0" w:space="0" w:color="auto"/>
                <w:right w:val="none" w:sz="0" w:space="0" w:color="auto"/>
              </w:divBdr>
              <w:divsChild>
                <w:div w:id="1793740479">
                  <w:marLeft w:val="0"/>
                  <w:marRight w:val="0"/>
                  <w:marTop w:val="0"/>
                  <w:marBottom w:val="0"/>
                  <w:divBdr>
                    <w:top w:val="none" w:sz="0" w:space="0" w:color="auto"/>
                    <w:left w:val="none" w:sz="0" w:space="0" w:color="auto"/>
                    <w:bottom w:val="none" w:sz="0" w:space="0" w:color="auto"/>
                    <w:right w:val="none" w:sz="0" w:space="0" w:color="auto"/>
                  </w:divBdr>
                  <w:divsChild>
                    <w:div w:id="7393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59885">
              <w:marLeft w:val="0"/>
              <w:marRight w:val="0"/>
              <w:marTop w:val="0"/>
              <w:marBottom w:val="0"/>
              <w:divBdr>
                <w:top w:val="none" w:sz="0" w:space="0" w:color="auto"/>
                <w:left w:val="none" w:sz="0" w:space="0" w:color="auto"/>
                <w:bottom w:val="none" w:sz="0" w:space="0" w:color="auto"/>
                <w:right w:val="none" w:sz="0" w:space="0" w:color="auto"/>
              </w:divBdr>
            </w:div>
          </w:divsChild>
        </w:div>
        <w:div w:id="1730763128">
          <w:marLeft w:val="0"/>
          <w:marRight w:val="0"/>
          <w:marTop w:val="0"/>
          <w:marBottom w:val="0"/>
          <w:divBdr>
            <w:top w:val="none" w:sz="0" w:space="0" w:color="auto"/>
            <w:left w:val="none" w:sz="0" w:space="0" w:color="auto"/>
            <w:bottom w:val="none" w:sz="0" w:space="0" w:color="auto"/>
            <w:right w:val="none" w:sz="0" w:space="0" w:color="auto"/>
          </w:divBdr>
          <w:divsChild>
            <w:div w:id="623851732">
              <w:marLeft w:val="0"/>
              <w:marRight w:val="0"/>
              <w:marTop w:val="0"/>
              <w:marBottom w:val="0"/>
              <w:divBdr>
                <w:top w:val="none" w:sz="0" w:space="0" w:color="auto"/>
                <w:left w:val="none" w:sz="0" w:space="0" w:color="auto"/>
                <w:bottom w:val="none" w:sz="0" w:space="0" w:color="auto"/>
                <w:right w:val="none" w:sz="0" w:space="0" w:color="auto"/>
              </w:divBdr>
            </w:div>
            <w:div w:id="543835605">
              <w:marLeft w:val="0"/>
              <w:marRight w:val="0"/>
              <w:marTop w:val="0"/>
              <w:marBottom w:val="0"/>
              <w:divBdr>
                <w:top w:val="none" w:sz="0" w:space="0" w:color="auto"/>
                <w:left w:val="none" w:sz="0" w:space="0" w:color="auto"/>
                <w:bottom w:val="none" w:sz="0" w:space="0" w:color="auto"/>
                <w:right w:val="none" w:sz="0" w:space="0" w:color="auto"/>
              </w:divBdr>
              <w:divsChild>
                <w:div w:id="1491218126">
                  <w:marLeft w:val="0"/>
                  <w:marRight w:val="0"/>
                  <w:marTop w:val="0"/>
                  <w:marBottom w:val="0"/>
                  <w:divBdr>
                    <w:top w:val="none" w:sz="0" w:space="0" w:color="auto"/>
                    <w:left w:val="none" w:sz="0" w:space="0" w:color="auto"/>
                    <w:bottom w:val="none" w:sz="0" w:space="0" w:color="auto"/>
                    <w:right w:val="none" w:sz="0" w:space="0" w:color="auto"/>
                  </w:divBdr>
                  <w:divsChild>
                    <w:div w:id="7586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006">
              <w:marLeft w:val="0"/>
              <w:marRight w:val="0"/>
              <w:marTop w:val="0"/>
              <w:marBottom w:val="0"/>
              <w:divBdr>
                <w:top w:val="none" w:sz="0" w:space="0" w:color="auto"/>
                <w:left w:val="none" w:sz="0" w:space="0" w:color="auto"/>
                <w:bottom w:val="none" w:sz="0" w:space="0" w:color="auto"/>
                <w:right w:val="none" w:sz="0" w:space="0" w:color="auto"/>
              </w:divBdr>
            </w:div>
          </w:divsChild>
        </w:div>
        <w:div w:id="211775883">
          <w:marLeft w:val="0"/>
          <w:marRight w:val="0"/>
          <w:marTop w:val="0"/>
          <w:marBottom w:val="0"/>
          <w:divBdr>
            <w:top w:val="none" w:sz="0" w:space="0" w:color="auto"/>
            <w:left w:val="none" w:sz="0" w:space="0" w:color="auto"/>
            <w:bottom w:val="none" w:sz="0" w:space="0" w:color="auto"/>
            <w:right w:val="none" w:sz="0" w:space="0" w:color="auto"/>
          </w:divBdr>
          <w:divsChild>
            <w:div w:id="1664511307">
              <w:marLeft w:val="0"/>
              <w:marRight w:val="0"/>
              <w:marTop w:val="0"/>
              <w:marBottom w:val="0"/>
              <w:divBdr>
                <w:top w:val="none" w:sz="0" w:space="0" w:color="auto"/>
                <w:left w:val="none" w:sz="0" w:space="0" w:color="auto"/>
                <w:bottom w:val="none" w:sz="0" w:space="0" w:color="auto"/>
                <w:right w:val="none" w:sz="0" w:space="0" w:color="auto"/>
              </w:divBdr>
            </w:div>
            <w:div w:id="552887820">
              <w:marLeft w:val="0"/>
              <w:marRight w:val="0"/>
              <w:marTop w:val="0"/>
              <w:marBottom w:val="0"/>
              <w:divBdr>
                <w:top w:val="none" w:sz="0" w:space="0" w:color="auto"/>
                <w:left w:val="none" w:sz="0" w:space="0" w:color="auto"/>
                <w:bottom w:val="none" w:sz="0" w:space="0" w:color="auto"/>
                <w:right w:val="none" w:sz="0" w:space="0" w:color="auto"/>
              </w:divBdr>
              <w:divsChild>
                <w:div w:id="1609508510">
                  <w:marLeft w:val="0"/>
                  <w:marRight w:val="0"/>
                  <w:marTop w:val="0"/>
                  <w:marBottom w:val="0"/>
                  <w:divBdr>
                    <w:top w:val="none" w:sz="0" w:space="0" w:color="auto"/>
                    <w:left w:val="none" w:sz="0" w:space="0" w:color="auto"/>
                    <w:bottom w:val="none" w:sz="0" w:space="0" w:color="auto"/>
                    <w:right w:val="none" w:sz="0" w:space="0" w:color="auto"/>
                  </w:divBdr>
                  <w:divsChild>
                    <w:div w:id="713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1556">
              <w:marLeft w:val="0"/>
              <w:marRight w:val="0"/>
              <w:marTop w:val="0"/>
              <w:marBottom w:val="0"/>
              <w:divBdr>
                <w:top w:val="none" w:sz="0" w:space="0" w:color="auto"/>
                <w:left w:val="none" w:sz="0" w:space="0" w:color="auto"/>
                <w:bottom w:val="none" w:sz="0" w:space="0" w:color="auto"/>
                <w:right w:val="none" w:sz="0" w:space="0" w:color="auto"/>
              </w:divBdr>
            </w:div>
          </w:divsChild>
        </w:div>
        <w:div w:id="1484734928">
          <w:marLeft w:val="0"/>
          <w:marRight w:val="0"/>
          <w:marTop w:val="0"/>
          <w:marBottom w:val="0"/>
          <w:divBdr>
            <w:top w:val="none" w:sz="0" w:space="0" w:color="auto"/>
            <w:left w:val="none" w:sz="0" w:space="0" w:color="auto"/>
            <w:bottom w:val="none" w:sz="0" w:space="0" w:color="auto"/>
            <w:right w:val="none" w:sz="0" w:space="0" w:color="auto"/>
          </w:divBdr>
          <w:divsChild>
            <w:div w:id="18971107">
              <w:marLeft w:val="0"/>
              <w:marRight w:val="0"/>
              <w:marTop w:val="0"/>
              <w:marBottom w:val="0"/>
              <w:divBdr>
                <w:top w:val="none" w:sz="0" w:space="0" w:color="auto"/>
                <w:left w:val="none" w:sz="0" w:space="0" w:color="auto"/>
                <w:bottom w:val="none" w:sz="0" w:space="0" w:color="auto"/>
                <w:right w:val="none" w:sz="0" w:space="0" w:color="auto"/>
              </w:divBdr>
            </w:div>
            <w:div w:id="601231535">
              <w:marLeft w:val="0"/>
              <w:marRight w:val="0"/>
              <w:marTop w:val="0"/>
              <w:marBottom w:val="0"/>
              <w:divBdr>
                <w:top w:val="none" w:sz="0" w:space="0" w:color="auto"/>
                <w:left w:val="none" w:sz="0" w:space="0" w:color="auto"/>
                <w:bottom w:val="none" w:sz="0" w:space="0" w:color="auto"/>
                <w:right w:val="none" w:sz="0" w:space="0" w:color="auto"/>
              </w:divBdr>
              <w:divsChild>
                <w:div w:id="1031497202">
                  <w:marLeft w:val="0"/>
                  <w:marRight w:val="0"/>
                  <w:marTop w:val="0"/>
                  <w:marBottom w:val="0"/>
                  <w:divBdr>
                    <w:top w:val="none" w:sz="0" w:space="0" w:color="auto"/>
                    <w:left w:val="none" w:sz="0" w:space="0" w:color="auto"/>
                    <w:bottom w:val="none" w:sz="0" w:space="0" w:color="auto"/>
                    <w:right w:val="none" w:sz="0" w:space="0" w:color="auto"/>
                  </w:divBdr>
                  <w:divsChild>
                    <w:div w:id="4615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7065">
              <w:marLeft w:val="0"/>
              <w:marRight w:val="0"/>
              <w:marTop w:val="0"/>
              <w:marBottom w:val="0"/>
              <w:divBdr>
                <w:top w:val="none" w:sz="0" w:space="0" w:color="auto"/>
                <w:left w:val="none" w:sz="0" w:space="0" w:color="auto"/>
                <w:bottom w:val="none" w:sz="0" w:space="0" w:color="auto"/>
                <w:right w:val="none" w:sz="0" w:space="0" w:color="auto"/>
              </w:divBdr>
            </w:div>
          </w:divsChild>
        </w:div>
        <w:div w:id="864516740">
          <w:marLeft w:val="0"/>
          <w:marRight w:val="0"/>
          <w:marTop w:val="0"/>
          <w:marBottom w:val="0"/>
          <w:divBdr>
            <w:top w:val="none" w:sz="0" w:space="0" w:color="auto"/>
            <w:left w:val="none" w:sz="0" w:space="0" w:color="auto"/>
            <w:bottom w:val="none" w:sz="0" w:space="0" w:color="auto"/>
            <w:right w:val="none" w:sz="0" w:space="0" w:color="auto"/>
          </w:divBdr>
          <w:divsChild>
            <w:div w:id="1548831012">
              <w:marLeft w:val="0"/>
              <w:marRight w:val="0"/>
              <w:marTop w:val="0"/>
              <w:marBottom w:val="0"/>
              <w:divBdr>
                <w:top w:val="none" w:sz="0" w:space="0" w:color="auto"/>
                <w:left w:val="none" w:sz="0" w:space="0" w:color="auto"/>
                <w:bottom w:val="none" w:sz="0" w:space="0" w:color="auto"/>
                <w:right w:val="none" w:sz="0" w:space="0" w:color="auto"/>
              </w:divBdr>
            </w:div>
            <w:div w:id="1350257110">
              <w:marLeft w:val="0"/>
              <w:marRight w:val="0"/>
              <w:marTop w:val="0"/>
              <w:marBottom w:val="0"/>
              <w:divBdr>
                <w:top w:val="none" w:sz="0" w:space="0" w:color="auto"/>
                <w:left w:val="none" w:sz="0" w:space="0" w:color="auto"/>
                <w:bottom w:val="none" w:sz="0" w:space="0" w:color="auto"/>
                <w:right w:val="none" w:sz="0" w:space="0" w:color="auto"/>
              </w:divBdr>
              <w:divsChild>
                <w:div w:id="1019428827">
                  <w:marLeft w:val="0"/>
                  <w:marRight w:val="0"/>
                  <w:marTop w:val="0"/>
                  <w:marBottom w:val="0"/>
                  <w:divBdr>
                    <w:top w:val="none" w:sz="0" w:space="0" w:color="auto"/>
                    <w:left w:val="none" w:sz="0" w:space="0" w:color="auto"/>
                    <w:bottom w:val="none" w:sz="0" w:space="0" w:color="auto"/>
                    <w:right w:val="none" w:sz="0" w:space="0" w:color="auto"/>
                  </w:divBdr>
                  <w:divsChild>
                    <w:div w:id="4190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3145">
              <w:marLeft w:val="0"/>
              <w:marRight w:val="0"/>
              <w:marTop w:val="0"/>
              <w:marBottom w:val="0"/>
              <w:divBdr>
                <w:top w:val="none" w:sz="0" w:space="0" w:color="auto"/>
                <w:left w:val="none" w:sz="0" w:space="0" w:color="auto"/>
                <w:bottom w:val="none" w:sz="0" w:space="0" w:color="auto"/>
                <w:right w:val="none" w:sz="0" w:space="0" w:color="auto"/>
              </w:divBdr>
            </w:div>
          </w:divsChild>
        </w:div>
        <w:div w:id="430245135">
          <w:marLeft w:val="0"/>
          <w:marRight w:val="0"/>
          <w:marTop w:val="0"/>
          <w:marBottom w:val="0"/>
          <w:divBdr>
            <w:top w:val="none" w:sz="0" w:space="0" w:color="auto"/>
            <w:left w:val="none" w:sz="0" w:space="0" w:color="auto"/>
            <w:bottom w:val="none" w:sz="0" w:space="0" w:color="auto"/>
            <w:right w:val="none" w:sz="0" w:space="0" w:color="auto"/>
          </w:divBdr>
          <w:divsChild>
            <w:div w:id="1388602363">
              <w:marLeft w:val="0"/>
              <w:marRight w:val="0"/>
              <w:marTop w:val="0"/>
              <w:marBottom w:val="0"/>
              <w:divBdr>
                <w:top w:val="none" w:sz="0" w:space="0" w:color="auto"/>
                <w:left w:val="none" w:sz="0" w:space="0" w:color="auto"/>
                <w:bottom w:val="none" w:sz="0" w:space="0" w:color="auto"/>
                <w:right w:val="none" w:sz="0" w:space="0" w:color="auto"/>
              </w:divBdr>
            </w:div>
            <w:div w:id="707486706">
              <w:marLeft w:val="0"/>
              <w:marRight w:val="0"/>
              <w:marTop w:val="0"/>
              <w:marBottom w:val="0"/>
              <w:divBdr>
                <w:top w:val="none" w:sz="0" w:space="0" w:color="auto"/>
                <w:left w:val="none" w:sz="0" w:space="0" w:color="auto"/>
                <w:bottom w:val="none" w:sz="0" w:space="0" w:color="auto"/>
                <w:right w:val="none" w:sz="0" w:space="0" w:color="auto"/>
              </w:divBdr>
              <w:divsChild>
                <w:div w:id="1648824195">
                  <w:marLeft w:val="0"/>
                  <w:marRight w:val="0"/>
                  <w:marTop w:val="0"/>
                  <w:marBottom w:val="0"/>
                  <w:divBdr>
                    <w:top w:val="none" w:sz="0" w:space="0" w:color="auto"/>
                    <w:left w:val="none" w:sz="0" w:space="0" w:color="auto"/>
                    <w:bottom w:val="none" w:sz="0" w:space="0" w:color="auto"/>
                    <w:right w:val="none" w:sz="0" w:space="0" w:color="auto"/>
                  </w:divBdr>
                  <w:divsChild>
                    <w:div w:id="922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spring-boot-crud-thymeleaf" TargetMode="External"/><Relationship Id="rId3" Type="http://schemas.openxmlformats.org/officeDocument/2006/relationships/styles" Target="styles.xml"/><Relationship Id="rId7" Type="http://schemas.openxmlformats.org/officeDocument/2006/relationships/hyperlink" Target="https://docs.spring.io/spring-boot/docs/current/referenc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ring.io/projects/spring-boo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spring-boot-crud-example" TargetMode="External"/><Relationship Id="rId4" Type="http://schemas.openxmlformats.org/officeDocument/2006/relationships/settings" Target="settings.xml"/><Relationship Id="rId9" Type="http://schemas.openxmlformats.org/officeDocument/2006/relationships/hyperlink" Target="https://www.geeksforgeeks.org/spring-boot-crud-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535</Words>
  <Characters>6580</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dc:creator>
  <cp:keywords/>
  <dc:description>generated by python-docx</dc:description>
  <cp:lastModifiedBy>Sahil Machave</cp:lastModifiedBy>
  <cp:revision>3</cp:revision>
  <dcterms:created xsi:type="dcterms:W3CDTF">2025-05-17T07:36:00Z</dcterms:created>
  <dcterms:modified xsi:type="dcterms:W3CDTF">2025-05-18T18:56:00Z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10ac0f38-3dfc-4c26-99b9-783094427cb9</vt:lpwstr>
  </property>
</Properties>
</file>