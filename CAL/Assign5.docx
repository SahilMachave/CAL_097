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5F7B" w14:textId="368C4C83" w:rsidR="005D4BC4" w:rsidRPr="00150B7E" w:rsidRDefault="009B4C4A">
      <w:pPr>
        <w:pStyle w:val="Title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Maven Based Java Project for </w:t>
      </w:r>
      <w:r w:rsidR="007530AE">
        <w:rPr>
          <w:rFonts w:ascii="Times New Roman" w:hAnsi="Times New Roman" w:cs="Times New Roman"/>
          <w:color w:val="000000" w:themeColor="text1"/>
        </w:rPr>
        <w:t>Airli</w:t>
      </w:r>
      <w:r>
        <w:rPr>
          <w:rFonts w:ascii="Times New Roman" w:hAnsi="Times New Roman" w:cs="Times New Roman"/>
          <w:color w:val="000000" w:themeColor="text1"/>
        </w:rPr>
        <w:t>ne</w:t>
      </w:r>
      <w:r w:rsidRPr="00150B7E">
        <w:rPr>
          <w:rFonts w:ascii="Times New Roman" w:hAnsi="Times New Roman" w:cs="Times New Roman"/>
          <w:color w:val="000000" w:themeColor="text1"/>
        </w:rPr>
        <w:t xml:space="preserve"> Management System</w:t>
      </w:r>
    </w:p>
    <w:p w14:paraId="67B1CF58" w14:textId="708125BF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>Name</w:t>
      </w:r>
      <w:r w:rsidR="001E26B4">
        <w:rPr>
          <w:rFonts w:ascii="Times New Roman" w:hAnsi="Times New Roman" w:cs="Times New Roman"/>
          <w:color w:val="000000" w:themeColor="text1"/>
        </w:rPr>
        <w:t xml:space="preserve">: </w:t>
      </w:r>
      <w:r w:rsidR="000B78EF">
        <w:rPr>
          <w:rFonts w:ascii="Times New Roman" w:hAnsi="Times New Roman" w:cs="Times New Roman"/>
          <w:color w:val="000000" w:themeColor="text1"/>
        </w:rPr>
        <w:t>Machave Sahil</w:t>
      </w:r>
    </w:p>
    <w:p w14:paraId="2B6C3EC2" w14:textId="7AEE5872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Roll No.: </w:t>
      </w:r>
      <w:r w:rsidR="000B78EF">
        <w:rPr>
          <w:rFonts w:ascii="Times New Roman" w:hAnsi="Times New Roman" w:cs="Times New Roman"/>
          <w:color w:val="000000" w:themeColor="text1"/>
        </w:rPr>
        <w:t>97</w:t>
      </w:r>
    </w:p>
    <w:p w14:paraId="72B05F81" w14:textId="77777777" w:rsidR="005D4BC4" w:rsidRPr="00150B7E" w:rsidRDefault="009B4C4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>1. Introduction</w:t>
      </w:r>
    </w:p>
    <w:p w14:paraId="61840FF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This documentation presents a comprehensive overview of a Java-based Airline Management System project developed using Apache Maven. The aim of this project is to simulate a simple airline application that includes functionalities such as adding flights, booking and canceling tickets, and displaying flight/passenger details. By using Maven, the project benefits from simplified build management, dependency control, and a standardized structure.</w:t>
      </w:r>
    </w:p>
    <w:p w14:paraId="226567A6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A4390C3">
          <v:rect id="_x0000_i1025" style="width:0;height:1.5pt" o:hralign="center" o:hrstd="t" o:hr="t" fillcolor="#a0a0a0" stroked="f"/>
        </w:pict>
      </w:r>
    </w:p>
    <w:p w14:paraId="27461AE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4781FFD5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develop a modular and maintainable airline system using Java.</w:t>
      </w:r>
    </w:p>
    <w:p w14:paraId="61405CE7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utilize Apache Maven for efficient project management and build automation.</w:t>
      </w:r>
    </w:p>
    <w:p w14:paraId="7D38F18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apply Object-Oriented Programming (OOP) principles in real-world applications.</w:t>
      </w:r>
    </w:p>
    <w:p w14:paraId="0C97435B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implement basic airline functionalities through a console-based interface.</w:t>
      </w:r>
    </w:p>
    <w:p w14:paraId="21FFB63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manage external libraries and dependencies using Maven.</w:t>
      </w:r>
    </w:p>
    <w:p w14:paraId="69FEA370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D15611C">
          <v:rect id="_x0000_i1026" style="width:0;height:1.5pt" o:hralign="center" o:hrstd="t" o:hr="t" fillcolor="#a0a0a0" stroked="f"/>
        </w:pict>
      </w:r>
    </w:p>
    <w:p w14:paraId="68D0EDC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323DFEC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Programming Language: Java</w:t>
      </w:r>
    </w:p>
    <w:p w14:paraId="0F64B15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Build Tool: Apache Maven</w:t>
      </w:r>
    </w:p>
    <w:p w14:paraId="24F489F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545E5C8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JDK Version: 11 or higher</w:t>
      </w:r>
    </w:p>
    <w:p w14:paraId="43110BB9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Dependencies: JUnit, MySQL Connector (optional), Log4j (optional)</w:t>
      </w:r>
    </w:p>
    <w:p w14:paraId="7FFBA021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83B2199">
          <v:rect id="_x0000_i1027" style="width:0;height:1.5pt" o:hralign="center" o:hrstd="t" o:hr="t" fillcolor="#a0a0a0" stroked="f"/>
        </w:pict>
      </w:r>
    </w:p>
    <w:p w14:paraId="733B0FB7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4. Key Maven Concepts</w:t>
      </w:r>
    </w:p>
    <w:p w14:paraId="3BD6D7E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lastRenderedPageBreak/>
        <w:t>POM (Project Object Model)</w:t>
      </w:r>
      <w:r w:rsidRPr="00EA5FA0">
        <w:rPr>
          <w:rFonts w:ascii="Times New Roman" w:hAnsi="Times New Roman" w:cs="Times New Roman"/>
          <w:color w:val="000000" w:themeColor="text1"/>
        </w:rPr>
        <w:t>: Central configuration file (pom.xml) containing project info and build settings.</w:t>
      </w:r>
    </w:p>
    <w:p w14:paraId="3C251BC5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Dependencies</w:t>
      </w:r>
      <w:r w:rsidRPr="00EA5FA0">
        <w:rPr>
          <w:rFonts w:ascii="Times New Roman" w:hAnsi="Times New Roman" w:cs="Times New Roman"/>
          <w:color w:val="000000" w:themeColor="text1"/>
        </w:rPr>
        <w:t>: External libraries required for the project to compile and run.</w:t>
      </w:r>
    </w:p>
    <w:p w14:paraId="76A73B8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Build Lifecycle</w:t>
      </w:r>
      <w:r w:rsidRPr="00EA5FA0">
        <w:rPr>
          <w:rFonts w:ascii="Times New Roman" w:hAnsi="Times New Roman" w:cs="Times New Roman"/>
          <w:color w:val="000000" w:themeColor="text1"/>
        </w:rPr>
        <w:t>: Phases like validate, compile, test, package, verify, install, deploy.</w:t>
      </w:r>
    </w:p>
    <w:p w14:paraId="08A326D3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Repositories</w:t>
      </w:r>
      <w:r w:rsidRPr="00EA5FA0">
        <w:rPr>
          <w:rFonts w:ascii="Times New Roman" w:hAnsi="Times New Roman" w:cs="Times New Roman"/>
          <w:color w:val="000000" w:themeColor="text1"/>
        </w:rPr>
        <w:t>: Locations (local, central, remote) where Maven retrieves dependencies.</w:t>
      </w:r>
    </w:p>
    <w:p w14:paraId="76152778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F84CDC9">
          <v:rect id="_x0000_i1028" style="width:0;height:1.5pt" o:hralign="center" o:hrstd="t" o:hr="t" fillcolor="#a0a0a0" stroked="f"/>
        </w:pict>
      </w:r>
    </w:p>
    <w:p w14:paraId="249816F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5. Project Structure</w:t>
      </w:r>
    </w:p>
    <w:p w14:paraId="79B6AD1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701A581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3DB342F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AirlineManagementSystem/</w:t>
      </w:r>
    </w:p>
    <w:p w14:paraId="211C4C3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src/</w:t>
      </w:r>
    </w:p>
    <w:p w14:paraId="55A43E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├── main/java/com/airline/         # Java source files</w:t>
      </w:r>
    </w:p>
    <w:p w14:paraId="18F53B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└── test/java/com/airline/         # Unit tests</w:t>
      </w:r>
    </w:p>
    <w:p w14:paraId="1306C84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target/                            # Compiled bytecode and packaged files</w:t>
      </w:r>
    </w:p>
    <w:p w14:paraId="063F40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pom.xml                            # Maven configuration file</w:t>
      </w:r>
    </w:p>
    <w:p w14:paraId="439CA130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4D784BD">
          <v:rect id="_x0000_i1029" style="width:0;height:1.5pt" o:hralign="center" o:hrstd="t" o:hr="t" fillcolor="#a0a0a0" stroked="f"/>
        </w:pict>
      </w:r>
    </w:p>
    <w:p w14:paraId="6AE09636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6. Implementation Details</w:t>
      </w:r>
    </w:p>
    <w:p w14:paraId="44EF856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Modules and Functionalities:</w:t>
      </w:r>
    </w:p>
    <w:p w14:paraId="33DDE749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Flight Module</w:t>
      </w:r>
      <w:r w:rsidRPr="00EA5FA0">
        <w:rPr>
          <w:rFonts w:ascii="Times New Roman" w:hAnsi="Times New Roman" w:cs="Times New Roman"/>
          <w:color w:val="000000" w:themeColor="text1"/>
        </w:rPr>
        <w:t>: Add a new flight, display flight details.</w:t>
      </w:r>
    </w:p>
    <w:p w14:paraId="62FEA2B3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Transaction Module</w:t>
      </w:r>
      <w:r w:rsidRPr="00EA5FA0">
        <w:rPr>
          <w:rFonts w:ascii="Times New Roman" w:hAnsi="Times New Roman" w:cs="Times New Roman"/>
          <w:color w:val="000000" w:themeColor="text1"/>
        </w:rPr>
        <w:t>: Book ticket, cancel booking, view transaction history.</w:t>
      </w:r>
    </w:p>
    <w:p w14:paraId="5DB49C4B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Admin Module (Optional)</w:t>
      </w:r>
      <w:r w:rsidRPr="00EA5FA0">
        <w:rPr>
          <w:rFonts w:ascii="Times New Roman" w:hAnsi="Times New Roman" w:cs="Times New Roman"/>
          <w:color w:val="000000" w:themeColor="text1"/>
        </w:rPr>
        <w:t>: Admin login, view all passengers and flights.</w:t>
      </w:r>
    </w:p>
    <w:p w14:paraId="74DCDF55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Database Integration (Optional)</w:t>
      </w:r>
      <w:r w:rsidRPr="00EA5FA0">
        <w:rPr>
          <w:rFonts w:ascii="Times New Roman" w:hAnsi="Times New Roman" w:cs="Times New Roman"/>
          <w:color w:val="000000" w:themeColor="text1"/>
        </w:rPr>
        <w:t>: Store and retrieve data using MySQL.</w:t>
      </w:r>
    </w:p>
    <w:p w14:paraId="5870A3E8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B0C3614">
          <v:rect id="_x0000_i1030" style="width:0;height:1.5pt" o:hralign="center" o:hrstd="t" o:hr="t" fillcolor="#a0a0a0" stroked="f"/>
        </w:pict>
      </w:r>
    </w:p>
    <w:p w14:paraId="744CE80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Sample Java Class – Flight.java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456D37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09F101D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7DDF50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Flight {</w:t>
      </w:r>
    </w:p>
    <w:p w14:paraId="7B0E9AC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private String flightId;</w:t>
      </w:r>
    </w:p>
    <w:p w14:paraId="7A54839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destination;</w:t>
      </w:r>
    </w:p>
    <w:p w14:paraId="1749BD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departureTime;</w:t>
      </w:r>
    </w:p>
    <w:p w14:paraId="0306423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int capacity;</w:t>
      </w:r>
    </w:p>
    <w:p w14:paraId="2227444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5771FFE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Flight(String flightId, String destination, String departureTime, int capacity) {</w:t>
      </w:r>
    </w:p>
    <w:p w14:paraId="4B740C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this.flightId = flightId;</w:t>
      </w:r>
    </w:p>
    <w:p w14:paraId="3E03F57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this.destination = destination;</w:t>
      </w:r>
    </w:p>
    <w:p w14:paraId="38EC84E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this.departureTime = departureTime;</w:t>
      </w:r>
    </w:p>
    <w:p w14:paraId="64B3BEB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this.capacity = capacity;</w:t>
      </w:r>
    </w:p>
    <w:p w14:paraId="5EA7D3F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77C472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C2B6D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bookSeat() {</w:t>
      </w:r>
    </w:p>
    <w:p w14:paraId="39EDA38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if (capacity &gt; 0) capacity--;</w:t>
      </w:r>
    </w:p>
    <w:p w14:paraId="6CA881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else System.out.println("Flight fully booked!");</w:t>
      </w:r>
    </w:p>
    <w:p w14:paraId="176B19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2B1A43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73F4EBA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cancelSeat() {</w:t>
      </w:r>
    </w:p>
    <w:p w14:paraId="160054B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capacity++;</w:t>
      </w:r>
    </w:p>
    <w:p w14:paraId="25BD9C3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61E86E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0C2A2A1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displayDetails() {</w:t>
      </w:r>
    </w:p>
    <w:p w14:paraId="489E0DB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System.out.println("Flight ID: " + flightId);</w:t>
      </w:r>
    </w:p>
    <w:p w14:paraId="728149B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System.out.println("Destination: " + destination);</w:t>
      </w:r>
    </w:p>
    <w:p w14:paraId="64F61E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System.out.println("Departure Time: " + departureTime);</w:t>
      </w:r>
    </w:p>
    <w:p w14:paraId="50EB4B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System.out.println("Available Seats: " + capacity);</w:t>
      </w:r>
    </w:p>
    <w:p w14:paraId="6DC6416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</w:p>
    <w:p w14:paraId="69C88D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4DFA624B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E837AED">
          <v:rect id="_x0000_i1031" style="width:0;height:1.5pt" o:hralign="center" o:hrstd="t" o:hr="t" fillcolor="#a0a0a0" stroked="f"/>
        </w:pict>
      </w:r>
    </w:p>
    <w:p w14:paraId="1999A7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Main Class – Main.java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36C9DA9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78D2F49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4FFE581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Main {</w:t>
      </w:r>
    </w:p>
    <w:p w14:paraId="6B8641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14:paraId="1885C8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Scanner sc = new Scanner(System.in);</w:t>
      </w:r>
    </w:p>
    <w:p w14:paraId="5F734A4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Flight flight = null;</w:t>
      </w:r>
    </w:p>
    <w:p w14:paraId="64F5B8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41C2217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while (true) {</w:t>
      </w:r>
    </w:p>
    <w:p w14:paraId="4F8BE0D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System.out.println("\n--- Airline Management Menu ---");</w:t>
      </w:r>
    </w:p>
    <w:p w14:paraId="443DCB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System.out.println("1. Add Flight");</w:t>
      </w:r>
    </w:p>
    <w:p w14:paraId="11AB88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System.out.println("2. Book Seat");</w:t>
      </w:r>
    </w:p>
    <w:p w14:paraId="7C9DBB8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System.out.println("3. Cancel Seat");</w:t>
      </w:r>
    </w:p>
    <w:p w14:paraId="4A30F70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System.out.println("4. Display Flight Details");</w:t>
      </w:r>
    </w:p>
    <w:p w14:paraId="5381831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System.out.println("5. Exit");</w:t>
      </w:r>
    </w:p>
    <w:p w14:paraId="2A8FB28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int choice = sc.nextInt();</w:t>
      </w:r>
    </w:p>
    <w:p w14:paraId="65C080F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21609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switch (choice) {</w:t>
      </w:r>
    </w:p>
    <w:p w14:paraId="0C839CA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1:</w:t>
      </w:r>
    </w:p>
    <w:p w14:paraId="301CBE8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sc.nextLine();</w:t>
      </w:r>
    </w:p>
    <w:p w14:paraId="59C62C6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Flight ID: ");</w:t>
      </w:r>
    </w:p>
    <w:p w14:paraId="22A2C38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id = sc.nextLine();</w:t>
      </w:r>
    </w:p>
    <w:p w14:paraId="59334C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Destination: ");</w:t>
      </w:r>
    </w:p>
    <w:p w14:paraId="2013A17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String destination = sc.nextLine();</w:t>
      </w:r>
    </w:p>
    <w:p w14:paraId="2C260B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Departure Time: ");</w:t>
      </w:r>
    </w:p>
    <w:p w14:paraId="4A95F85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time = sc.nextLine();</w:t>
      </w:r>
    </w:p>
    <w:p w14:paraId="7664EC7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Capacity: ");</w:t>
      </w:r>
    </w:p>
    <w:p w14:paraId="18D02FF4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int cap = sc.nextInt();</w:t>
      </w:r>
    </w:p>
    <w:p w14:paraId="05CC696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flight = new Flight(id, destination, time, cap);</w:t>
      </w:r>
    </w:p>
    <w:p w14:paraId="0DF44C0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701506B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2:</w:t>
      </w:r>
    </w:p>
    <w:p w14:paraId="71B0D0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flight.bookSeat();</w:t>
      </w:r>
    </w:p>
    <w:p w14:paraId="2741C63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215E690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3DEFEF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3:</w:t>
      </w:r>
    </w:p>
    <w:p w14:paraId="38CCCF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flight.cancelSeat();</w:t>
      </w:r>
    </w:p>
    <w:p w14:paraId="2454352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4D8869B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054B98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4:</w:t>
      </w:r>
    </w:p>
    <w:p w14:paraId="40280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flight.displayDetails();</w:t>
      </w:r>
    </w:p>
    <w:p w14:paraId="5A84CB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338C19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20C761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5:</w:t>
      </w:r>
    </w:p>
    <w:p w14:paraId="1BFA581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System.out.println("Thank you for using Airline Management System.");</w:t>
      </w:r>
    </w:p>
    <w:p w14:paraId="6E12B0C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System.exit(0);</w:t>
      </w:r>
    </w:p>
    <w:p w14:paraId="5E1428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46605DC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default:</w:t>
      </w:r>
    </w:p>
    <w:p w14:paraId="79FA7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System.out.println("Invalid choice!");</w:t>
      </w:r>
    </w:p>
    <w:p w14:paraId="1897891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0872D30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}</w:t>
      </w:r>
    </w:p>
    <w:p w14:paraId="3815A8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1E1A5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38A59948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250FB209">
          <v:rect id="_x0000_i1032" style="width:0;height:1.5pt" o:hralign="center" o:hrstd="t" o:hr="t" fillcolor="#a0a0a0" stroked="f"/>
        </w:pict>
      </w:r>
    </w:p>
    <w:p w14:paraId="43F63240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7. Steps to Create Maven Project</w:t>
      </w:r>
    </w:p>
    <w:p w14:paraId="56F2AB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Using Command Line:</w:t>
      </w:r>
    </w:p>
    <w:p w14:paraId="36BB55E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4BDC5E5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601BB8A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mvn archetype:generate -DgroupId=com.airline \</w:t>
      </w:r>
    </w:p>
    <w:p w14:paraId="2288778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-DartifactId=AirlineManagementSystem \</w:t>
      </w:r>
    </w:p>
    <w:p w14:paraId="685D3B3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-DarchetypeArtifactId=maven-archetype-quickstart \</w:t>
      </w:r>
    </w:p>
    <w:p w14:paraId="5BB6C03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-DinteractiveMode=false</w:t>
      </w:r>
    </w:p>
    <w:p w14:paraId="0CF9FA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D1EAE6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cd AirlineManagementSystem  </w:t>
      </w:r>
    </w:p>
    <w:p w14:paraId="4D156D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compile  </w:t>
      </w:r>
    </w:p>
    <w:p w14:paraId="4A24F6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package  </w:t>
      </w:r>
    </w:p>
    <w:p w14:paraId="071A1AEF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62DD83C">
          <v:rect id="_x0000_i1033" style="width:0;height:1.5pt" o:hralign="center" o:hrstd="t" o:hr="t" fillcolor="#a0a0a0" stroked="f"/>
        </w:pict>
      </w:r>
    </w:p>
    <w:p w14:paraId="0F8802BE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8. Sample pom.xml File</w:t>
      </w:r>
    </w:p>
    <w:p w14:paraId="6FDDE42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xml</w:t>
      </w:r>
    </w:p>
    <w:p w14:paraId="2E87722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1D3434D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&lt;project xmlns="http://maven.apache.org/POM/4.0.0"</w:t>
      </w:r>
    </w:p>
    <w:p w14:paraId="76DBE5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xmlns:xsi="http://www.w3.org/2001/XMLSchema-instance"</w:t>
      </w:r>
    </w:p>
    <w:p w14:paraId="6D0752A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xsi:schemaLocation="http://maven.apache.org/POM/4.0.0</w:t>
      </w:r>
    </w:p>
    <w:p w14:paraId="4CFA8F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http://maven.apache.org/xsd/maven-4.0.0.xsd"&gt;</w:t>
      </w:r>
    </w:p>
    <w:p w14:paraId="4366FD4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10F31F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&lt;modelVersion&gt;4.0.0&lt;/modelVersion&gt;</w:t>
      </w:r>
    </w:p>
    <w:p w14:paraId="1EFC61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&lt;groupId&gt;com.airline&lt;/groupId&gt;</w:t>
      </w:r>
    </w:p>
    <w:p w14:paraId="5332F2E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&lt;artifactId&gt;AirlineManagementSystem&lt;/artifactId&gt;</w:t>
      </w:r>
    </w:p>
    <w:p w14:paraId="649E8E3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&lt;version&gt;1.0-SNAPSHOT&lt;/version&gt;</w:t>
      </w:r>
    </w:p>
    <w:p w14:paraId="31C2DA8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1B4735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&lt;dependencies&gt;</w:t>
      </w:r>
    </w:p>
    <w:p w14:paraId="15E6017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33D3B9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&lt;groupId&gt;junit&lt;/groupId&gt;</w:t>
      </w:r>
    </w:p>
    <w:p w14:paraId="5C89F4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&lt;artifactId&gt;junit&lt;/artifactId&gt;</w:t>
      </w:r>
    </w:p>
    <w:p w14:paraId="33731F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&lt;version&gt;4.13.2&lt;/version&gt;</w:t>
      </w:r>
    </w:p>
    <w:p w14:paraId="628EBDF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&lt;scope&gt;test&lt;/scope&gt;</w:t>
      </w:r>
    </w:p>
    <w:p w14:paraId="191A80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28C92AC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&lt;/dependencies&gt;</w:t>
      </w:r>
    </w:p>
    <w:p w14:paraId="487BBC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&lt;/project&gt;</w:t>
      </w:r>
    </w:p>
    <w:p w14:paraId="4DE97CA3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7CD7541">
          <v:rect id="_x0000_i1034" style="width:0;height:1.5pt" o:hralign="center" o:hrstd="t" o:hr="t" fillcolor="#a0a0a0" stroked="f"/>
        </w:pict>
      </w:r>
    </w:p>
    <w:p w14:paraId="115F4B1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9. Conclusion</w:t>
      </w:r>
    </w:p>
    <w:p w14:paraId="0FD15F7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The Maven-based Java Airline Management System provides a hands-on understanding of building Java applications with real-world functionalities. It showcases how to automate builds, manage dependencies, and maintain code in a clean, modular format. This project strengthens Java and Maven skills and promotes standard practices used in software development.</w:t>
      </w:r>
    </w:p>
    <w:p w14:paraId="6E484074" w14:textId="77777777" w:rsidR="00EA5FA0" w:rsidRPr="00EA5FA0" w:rsidRDefault="000B78EF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017F0F6">
          <v:rect id="_x0000_i1035" style="width:0;height:1.5pt" o:hralign="center" o:hrstd="t" o:hr="t" fillcolor="#a0a0a0" stroked="f"/>
        </w:pict>
      </w:r>
    </w:p>
    <w:p w14:paraId="64DD956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10. References</w:t>
      </w:r>
    </w:p>
    <w:p w14:paraId="23B8922A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https://maven.apache.org/guides/index.html</w:t>
        </w:r>
      </w:hyperlink>
    </w:p>
    <w:p w14:paraId="7ACC2C9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https://maven.apache.org/guides/getting-started/maven-in-five-minutes.html</w:t>
        </w:r>
      </w:hyperlink>
    </w:p>
    <w:p w14:paraId="05D8C807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EA5FA0">
          <w:rPr>
            <w:rStyle w:val="Hyperlink"/>
            <w:rFonts w:ascii="Times New Roman" w:hAnsi="Times New Roman" w:cs="Times New Roman"/>
          </w:rPr>
          <w:t>https://docs.oracle.com/en/java/</w:t>
        </w:r>
      </w:hyperlink>
    </w:p>
    <w:p w14:paraId="687E562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EA5FA0">
          <w:rPr>
            <w:rStyle w:val="Hyperlink"/>
            <w:rFonts w:ascii="Times New Roman" w:hAnsi="Times New Roman" w:cs="Times New Roman"/>
          </w:rPr>
          <w:t>https://www.baeldung.com/maven</w:t>
        </w:r>
      </w:hyperlink>
    </w:p>
    <w:p w14:paraId="51BD3844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EA5FA0">
          <w:rPr>
            <w:rStyle w:val="Hyperlink"/>
            <w:rFonts w:ascii="Times New Roman" w:hAnsi="Times New Roman" w:cs="Times New Roman"/>
          </w:rPr>
          <w:t>https://www.geeksforgeeks.org/apache-maven/</w:t>
        </w:r>
      </w:hyperlink>
    </w:p>
    <w:p w14:paraId="632477D2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1" w:tgtFrame="_new" w:history="1">
        <w:r w:rsidRPr="00EA5FA0">
          <w:rPr>
            <w:rStyle w:val="Hyperlink"/>
            <w:rFonts w:ascii="Times New Roman" w:hAnsi="Times New Roman" w:cs="Times New Roman"/>
          </w:rPr>
          <w:t>https://www.tutorialspoint.com/maven/index.htm</w:t>
        </w:r>
      </w:hyperlink>
    </w:p>
    <w:p w14:paraId="17F1A242" w14:textId="59ED3F00" w:rsidR="005D4BC4" w:rsidRPr="00150B7E" w:rsidRDefault="005D4BC4">
      <w:pPr>
        <w:rPr>
          <w:rFonts w:ascii="Times New Roman" w:hAnsi="Times New Roman" w:cs="Times New Roman"/>
          <w:color w:val="000000" w:themeColor="text1"/>
        </w:rPr>
      </w:pPr>
    </w:p>
    <w:sectPr w:rsidR="005D4BC4" w:rsidRPr="0015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A7830"/>
    <w:multiLevelType w:val="multilevel"/>
    <w:tmpl w:val="11C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565C2"/>
    <w:multiLevelType w:val="multilevel"/>
    <w:tmpl w:val="0CE6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A11A4"/>
    <w:multiLevelType w:val="multilevel"/>
    <w:tmpl w:val="0B2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C071B"/>
    <w:multiLevelType w:val="multilevel"/>
    <w:tmpl w:val="8F5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7731"/>
    <w:multiLevelType w:val="multilevel"/>
    <w:tmpl w:val="A9E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519615">
    <w:abstractNumId w:val="8"/>
  </w:num>
  <w:num w:numId="2" w16cid:durableId="405617654">
    <w:abstractNumId w:val="6"/>
  </w:num>
  <w:num w:numId="3" w16cid:durableId="857503891">
    <w:abstractNumId w:val="5"/>
  </w:num>
  <w:num w:numId="4" w16cid:durableId="1041826889">
    <w:abstractNumId w:val="4"/>
  </w:num>
  <w:num w:numId="5" w16cid:durableId="2135128738">
    <w:abstractNumId w:val="7"/>
  </w:num>
  <w:num w:numId="6" w16cid:durableId="1270819556">
    <w:abstractNumId w:val="3"/>
  </w:num>
  <w:num w:numId="7" w16cid:durableId="1353845749">
    <w:abstractNumId w:val="2"/>
  </w:num>
  <w:num w:numId="8" w16cid:durableId="1235971434">
    <w:abstractNumId w:val="1"/>
  </w:num>
  <w:num w:numId="9" w16cid:durableId="2062748579">
    <w:abstractNumId w:val="0"/>
  </w:num>
  <w:num w:numId="10" w16cid:durableId="450829513">
    <w:abstractNumId w:val="11"/>
  </w:num>
  <w:num w:numId="11" w16cid:durableId="886995140">
    <w:abstractNumId w:val="9"/>
  </w:num>
  <w:num w:numId="12" w16cid:durableId="521359592">
    <w:abstractNumId w:val="12"/>
  </w:num>
  <w:num w:numId="13" w16cid:durableId="1639526215">
    <w:abstractNumId w:val="13"/>
  </w:num>
  <w:num w:numId="14" w16cid:durableId="405759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8EF"/>
    <w:rsid w:val="000E6C19"/>
    <w:rsid w:val="0015074B"/>
    <w:rsid w:val="00150B7E"/>
    <w:rsid w:val="00177FA0"/>
    <w:rsid w:val="001E26B4"/>
    <w:rsid w:val="0029639D"/>
    <w:rsid w:val="00326F90"/>
    <w:rsid w:val="005D4BC4"/>
    <w:rsid w:val="007530AE"/>
    <w:rsid w:val="00884335"/>
    <w:rsid w:val="009352F5"/>
    <w:rsid w:val="009B4C4A"/>
    <w:rsid w:val="00AA1D8D"/>
    <w:rsid w:val="00AE0A9A"/>
    <w:rsid w:val="00B47730"/>
    <w:rsid w:val="00CB0664"/>
    <w:rsid w:val="00EA5FA0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355852E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5F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guides/index.html" TargetMode="External"/><Relationship Id="rId11" Type="http://schemas.openxmlformats.org/officeDocument/2006/relationships/hyperlink" Target="https://www.tutorialspoint.com/maven/index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apache-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638</Words>
  <Characters>6537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Sahil Machave</cp:lastModifiedBy>
  <cp:revision>3</cp:revision>
  <dcterms:created xsi:type="dcterms:W3CDTF">2025-05-17T07:20:00Z</dcterms:created>
  <dcterms:modified xsi:type="dcterms:W3CDTF">2025-05-18T18:55:00Z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75f7dc78-dba2-45ac-a850-6d31fdbd59e2</vt:lpwstr>
  </property>
</Properties>
</file>